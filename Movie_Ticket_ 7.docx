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D2D83" w14:textId="77777777" w:rsidR="00A9637A" w:rsidRDefault="00A9637A">
      <w:pPr>
        <w:rPr>
          <w:rFonts w:ascii="Times New Roman" w:eastAsiaTheme="majorEastAsia" w:hAnsi="Times New Roman" w:cs="Times New Roman"/>
          <w:color w:val="000000" w:themeColor="text1"/>
          <w:spacing w:val="5"/>
          <w:kern w:val="28"/>
          <w:sz w:val="52"/>
          <w:szCs w:val="52"/>
        </w:rPr>
      </w:pPr>
      <w:r w:rsidRPr="00A9637A">
        <w:rPr>
          <w:rFonts w:ascii="Times New Roman" w:eastAsiaTheme="majorEastAsia" w:hAnsi="Times New Roman" w:cs="Times New Roman"/>
          <w:color w:val="000000" w:themeColor="text1"/>
          <w:spacing w:val="5"/>
          <w:kern w:val="28"/>
          <w:sz w:val="52"/>
          <w:szCs w:val="52"/>
        </w:rPr>
        <w:t xml:space="preserve">Movie Ticket Management System </w:t>
      </w:r>
    </w:p>
    <w:p w14:paraId="0CDD95ED" w14:textId="352053DB" w:rsidR="00A63169" w:rsidRPr="0009560A" w:rsidRDefault="002F274C">
      <w:pPr>
        <w:rPr>
          <w:rFonts w:ascii="Times New Roman" w:hAnsi="Times New Roman" w:cs="Times New Roman"/>
          <w:color w:val="000000" w:themeColor="text1"/>
        </w:rPr>
      </w:pPr>
      <w:r w:rsidRPr="0009560A">
        <w:rPr>
          <w:rFonts w:ascii="Times New Roman" w:hAnsi="Times New Roman" w:cs="Times New Roman"/>
          <w:color w:val="000000" w:themeColor="text1"/>
        </w:rPr>
        <w:t xml:space="preserve">Name: </w:t>
      </w:r>
      <w:r w:rsidR="00A9637A" w:rsidRPr="00A9637A">
        <w:rPr>
          <w:rFonts w:ascii="Times New Roman" w:hAnsi="Times New Roman" w:cs="Times New Roman"/>
          <w:color w:val="000000" w:themeColor="text1"/>
        </w:rPr>
        <w:t>SHINDE PURVA PRASAD</w:t>
      </w:r>
    </w:p>
    <w:p w14:paraId="2BCD6829" w14:textId="66393A24" w:rsidR="00A63169" w:rsidRPr="0009560A" w:rsidRDefault="002F274C">
      <w:pPr>
        <w:rPr>
          <w:rFonts w:ascii="Times New Roman" w:hAnsi="Times New Roman" w:cs="Times New Roman"/>
          <w:color w:val="000000" w:themeColor="text1"/>
        </w:rPr>
      </w:pPr>
      <w:r w:rsidRPr="0009560A">
        <w:rPr>
          <w:rFonts w:ascii="Times New Roman" w:hAnsi="Times New Roman" w:cs="Times New Roman"/>
          <w:color w:val="000000" w:themeColor="text1"/>
        </w:rPr>
        <w:t xml:space="preserve">Roll No.: </w:t>
      </w:r>
      <w:r w:rsidR="00A9637A">
        <w:rPr>
          <w:rFonts w:ascii="Times New Roman" w:hAnsi="Times New Roman" w:cs="Times New Roman"/>
          <w:color w:val="000000" w:themeColor="text1"/>
        </w:rPr>
        <w:t>134</w:t>
      </w:r>
    </w:p>
    <w:p w14:paraId="0221B62E" w14:textId="77777777" w:rsidR="00A63169" w:rsidRDefault="002F274C">
      <w:pPr>
        <w:pStyle w:val="Heading1"/>
        <w:rPr>
          <w:rFonts w:ascii="Times New Roman" w:hAnsi="Times New Roman" w:cs="Times New Roman"/>
          <w:color w:val="000000" w:themeColor="text1"/>
        </w:rPr>
      </w:pPr>
      <w:r w:rsidRPr="0009560A">
        <w:rPr>
          <w:rFonts w:ascii="Times New Roman" w:hAnsi="Times New Roman" w:cs="Times New Roman"/>
          <w:color w:val="000000" w:themeColor="text1"/>
        </w:rPr>
        <w:t>Title</w:t>
      </w:r>
    </w:p>
    <w:p w14:paraId="75523E9A" w14:textId="77777777" w:rsidR="00C45CA3" w:rsidRPr="00C45CA3" w:rsidRDefault="00C45CA3" w:rsidP="00C45CA3">
      <w:pPr>
        <w:pStyle w:val="Title"/>
        <w:rPr>
          <w:rFonts w:ascii="Times New Roman" w:hAnsi="Times New Roman" w:cs="Times New Roman"/>
          <w:color w:val="000000" w:themeColor="text1"/>
          <w:sz w:val="24"/>
          <w:szCs w:val="24"/>
        </w:rPr>
      </w:pPr>
      <w:r w:rsidRPr="00C45CA3">
        <w:rPr>
          <w:rFonts w:ascii="Times New Roman" w:hAnsi="Times New Roman" w:cs="Times New Roman"/>
          <w:color w:val="000000" w:themeColor="text1"/>
          <w:sz w:val="24"/>
          <w:szCs w:val="24"/>
        </w:rPr>
        <w:t xml:space="preserve">Movie Ticket Management System </w:t>
      </w:r>
    </w:p>
    <w:p w14:paraId="4F5B1C1C" w14:textId="77777777" w:rsidR="00C45CA3" w:rsidRPr="00C45CA3" w:rsidRDefault="00C45CA3" w:rsidP="00C45CA3"/>
    <w:p w14:paraId="3C1A241A"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This document outlines the implementation of an Movie Ticket Management System using Hibernate ORM in Java. It includes the setup, configuration, and execution of core airline functionalities like flight registration, passenger management, booking flights, canceling bookings, and viewing transaction history.</w:t>
      </w:r>
    </w:p>
    <w:p w14:paraId="51E7DDC6" w14:textId="77777777" w:rsidR="002F274C" w:rsidRPr="002F274C" w:rsidRDefault="00000000" w:rsidP="002F274C">
      <w:pPr>
        <w:rPr>
          <w:rFonts w:ascii="Times New Roman" w:hAnsi="Times New Roman" w:cs="Times New Roman"/>
          <w:color w:val="000000" w:themeColor="text1"/>
        </w:rPr>
      </w:pPr>
      <w:r>
        <w:rPr>
          <w:rFonts w:ascii="Times New Roman" w:hAnsi="Times New Roman" w:cs="Times New Roman"/>
          <w:color w:val="000000" w:themeColor="text1"/>
        </w:rPr>
        <w:pict w14:anchorId="0BF516BA">
          <v:rect id="_x0000_i1025" style="width:0;height:1.5pt" o:hralign="center" o:hrstd="t" o:hr="t" fillcolor="#a0a0a0" stroked="f"/>
        </w:pict>
      </w:r>
    </w:p>
    <w:p w14:paraId="4733D716" w14:textId="77777777" w:rsidR="002F274C" w:rsidRPr="002F274C" w:rsidRDefault="002F274C" w:rsidP="002F274C">
      <w:pPr>
        <w:rPr>
          <w:rFonts w:ascii="Times New Roman" w:hAnsi="Times New Roman" w:cs="Times New Roman"/>
          <w:b/>
          <w:bCs/>
          <w:color w:val="000000" w:themeColor="text1"/>
        </w:rPr>
      </w:pPr>
      <w:r w:rsidRPr="002F274C">
        <w:rPr>
          <w:rFonts w:ascii="Times New Roman" w:hAnsi="Times New Roman" w:cs="Times New Roman"/>
          <w:b/>
          <w:bCs/>
          <w:color w:val="000000" w:themeColor="text1"/>
        </w:rPr>
        <w:t>Objective</w:t>
      </w:r>
    </w:p>
    <w:p w14:paraId="2ACF3EE2"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To develop an airline management system using Hibernate to demonstrate the use of object-relational mapping for database operations.</w:t>
      </w:r>
    </w:p>
    <w:p w14:paraId="6BAC4069" w14:textId="77777777" w:rsidR="002F274C" w:rsidRPr="002F274C" w:rsidRDefault="00000000" w:rsidP="002F274C">
      <w:pPr>
        <w:rPr>
          <w:rFonts w:ascii="Times New Roman" w:hAnsi="Times New Roman" w:cs="Times New Roman"/>
          <w:color w:val="000000" w:themeColor="text1"/>
        </w:rPr>
      </w:pPr>
      <w:r>
        <w:rPr>
          <w:rFonts w:ascii="Times New Roman" w:hAnsi="Times New Roman" w:cs="Times New Roman"/>
          <w:color w:val="000000" w:themeColor="text1"/>
        </w:rPr>
        <w:pict w14:anchorId="54758ECC">
          <v:rect id="_x0000_i1026" style="width:0;height:1.5pt" o:hralign="center" o:hrstd="t" o:hr="t" fillcolor="#a0a0a0" stroked="f"/>
        </w:pict>
      </w:r>
    </w:p>
    <w:p w14:paraId="4A2FF3F4" w14:textId="77777777" w:rsidR="002F274C" w:rsidRPr="002F274C" w:rsidRDefault="002F274C" w:rsidP="002F274C">
      <w:pPr>
        <w:rPr>
          <w:rFonts w:ascii="Times New Roman" w:hAnsi="Times New Roman" w:cs="Times New Roman"/>
          <w:b/>
          <w:bCs/>
          <w:color w:val="000000" w:themeColor="text1"/>
        </w:rPr>
      </w:pPr>
      <w:r w:rsidRPr="002F274C">
        <w:rPr>
          <w:rFonts w:ascii="Times New Roman" w:hAnsi="Times New Roman" w:cs="Times New Roman"/>
          <w:b/>
          <w:bCs/>
          <w:color w:val="000000" w:themeColor="text1"/>
        </w:rPr>
        <w:t>Tools and Technologies Used</w:t>
      </w:r>
    </w:p>
    <w:p w14:paraId="2CAEC291" w14:textId="77777777" w:rsidR="002F274C" w:rsidRPr="002F274C" w:rsidRDefault="002F274C" w:rsidP="002F274C">
      <w:pPr>
        <w:numPr>
          <w:ilvl w:val="0"/>
          <w:numId w:val="10"/>
        </w:numPr>
        <w:rPr>
          <w:rFonts w:ascii="Times New Roman" w:hAnsi="Times New Roman" w:cs="Times New Roman"/>
          <w:color w:val="000000" w:themeColor="text1"/>
        </w:rPr>
      </w:pPr>
      <w:r w:rsidRPr="002F274C">
        <w:rPr>
          <w:rFonts w:ascii="Times New Roman" w:hAnsi="Times New Roman" w:cs="Times New Roman"/>
          <w:color w:val="000000" w:themeColor="text1"/>
        </w:rPr>
        <w:t>Java</w:t>
      </w:r>
    </w:p>
    <w:p w14:paraId="476AEFDE" w14:textId="77777777" w:rsidR="002F274C" w:rsidRPr="002F274C" w:rsidRDefault="002F274C" w:rsidP="002F274C">
      <w:pPr>
        <w:numPr>
          <w:ilvl w:val="0"/>
          <w:numId w:val="10"/>
        </w:numPr>
        <w:rPr>
          <w:rFonts w:ascii="Times New Roman" w:hAnsi="Times New Roman" w:cs="Times New Roman"/>
          <w:color w:val="000000" w:themeColor="text1"/>
        </w:rPr>
      </w:pPr>
      <w:r w:rsidRPr="002F274C">
        <w:rPr>
          <w:rFonts w:ascii="Times New Roman" w:hAnsi="Times New Roman" w:cs="Times New Roman"/>
          <w:color w:val="000000" w:themeColor="text1"/>
        </w:rPr>
        <w:t>Hibernate ORM</w:t>
      </w:r>
    </w:p>
    <w:p w14:paraId="6C810484" w14:textId="77777777" w:rsidR="002F274C" w:rsidRPr="002F274C" w:rsidRDefault="002F274C" w:rsidP="002F274C">
      <w:pPr>
        <w:numPr>
          <w:ilvl w:val="0"/>
          <w:numId w:val="10"/>
        </w:numPr>
        <w:rPr>
          <w:rFonts w:ascii="Times New Roman" w:hAnsi="Times New Roman" w:cs="Times New Roman"/>
          <w:color w:val="000000" w:themeColor="text1"/>
        </w:rPr>
      </w:pPr>
      <w:r w:rsidRPr="002F274C">
        <w:rPr>
          <w:rFonts w:ascii="Times New Roman" w:hAnsi="Times New Roman" w:cs="Times New Roman"/>
          <w:color w:val="000000" w:themeColor="text1"/>
        </w:rPr>
        <w:t>MySQL Database</w:t>
      </w:r>
    </w:p>
    <w:p w14:paraId="2C97393C" w14:textId="77777777" w:rsidR="002F274C" w:rsidRPr="002F274C" w:rsidRDefault="002F274C" w:rsidP="002F274C">
      <w:pPr>
        <w:numPr>
          <w:ilvl w:val="0"/>
          <w:numId w:val="10"/>
        </w:numPr>
        <w:rPr>
          <w:rFonts w:ascii="Times New Roman" w:hAnsi="Times New Roman" w:cs="Times New Roman"/>
          <w:color w:val="000000" w:themeColor="text1"/>
        </w:rPr>
      </w:pPr>
      <w:r w:rsidRPr="002F274C">
        <w:rPr>
          <w:rFonts w:ascii="Times New Roman" w:hAnsi="Times New Roman" w:cs="Times New Roman"/>
          <w:color w:val="000000" w:themeColor="text1"/>
        </w:rPr>
        <w:t>Maven</w:t>
      </w:r>
    </w:p>
    <w:p w14:paraId="407B813F" w14:textId="77777777" w:rsidR="002F274C" w:rsidRPr="002F274C" w:rsidRDefault="002F274C" w:rsidP="002F274C">
      <w:pPr>
        <w:numPr>
          <w:ilvl w:val="0"/>
          <w:numId w:val="10"/>
        </w:numPr>
        <w:rPr>
          <w:rFonts w:ascii="Times New Roman" w:hAnsi="Times New Roman" w:cs="Times New Roman"/>
          <w:color w:val="000000" w:themeColor="text1"/>
        </w:rPr>
      </w:pPr>
      <w:r w:rsidRPr="002F274C">
        <w:rPr>
          <w:rFonts w:ascii="Times New Roman" w:hAnsi="Times New Roman" w:cs="Times New Roman"/>
          <w:color w:val="000000" w:themeColor="text1"/>
        </w:rPr>
        <w:t>Eclipse/IntelliJ IDEA</w:t>
      </w:r>
    </w:p>
    <w:p w14:paraId="5D1A2E8B" w14:textId="77777777" w:rsidR="002F274C" w:rsidRPr="002F274C" w:rsidRDefault="00000000" w:rsidP="002F274C">
      <w:pPr>
        <w:rPr>
          <w:rFonts w:ascii="Times New Roman" w:hAnsi="Times New Roman" w:cs="Times New Roman"/>
          <w:color w:val="000000" w:themeColor="text1"/>
        </w:rPr>
      </w:pPr>
      <w:r>
        <w:rPr>
          <w:rFonts w:ascii="Times New Roman" w:hAnsi="Times New Roman" w:cs="Times New Roman"/>
          <w:color w:val="000000" w:themeColor="text1"/>
        </w:rPr>
        <w:pict w14:anchorId="3CF40EE9">
          <v:rect id="_x0000_i1027" style="width:0;height:1.5pt" o:hralign="center" o:hrstd="t" o:hr="t" fillcolor="#a0a0a0" stroked="f"/>
        </w:pict>
      </w:r>
    </w:p>
    <w:p w14:paraId="50787079" w14:textId="77777777" w:rsidR="002F274C" w:rsidRPr="002F274C" w:rsidRDefault="002F274C" w:rsidP="002F274C">
      <w:pPr>
        <w:rPr>
          <w:rFonts w:ascii="Times New Roman" w:hAnsi="Times New Roman" w:cs="Times New Roman"/>
          <w:b/>
          <w:bCs/>
          <w:color w:val="000000" w:themeColor="text1"/>
        </w:rPr>
      </w:pPr>
      <w:r w:rsidRPr="002F274C">
        <w:rPr>
          <w:rFonts w:ascii="Times New Roman" w:hAnsi="Times New Roman" w:cs="Times New Roman"/>
          <w:b/>
          <w:bCs/>
          <w:color w:val="000000" w:themeColor="text1"/>
        </w:rPr>
        <w:t>System Requirements</w:t>
      </w:r>
    </w:p>
    <w:p w14:paraId="377FB3F7" w14:textId="77777777" w:rsidR="002F274C" w:rsidRPr="002F274C" w:rsidRDefault="002F274C" w:rsidP="002F274C">
      <w:pPr>
        <w:numPr>
          <w:ilvl w:val="0"/>
          <w:numId w:val="11"/>
        </w:numPr>
        <w:rPr>
          <w:rFonts w:ascii="Times New Roman" w:hAnsi="Times New Roman" w:cs="Times New Roman"/>
          <w:color w:val="000000" w:themeColor="text1"/>
        </w:rPr>
      </w:pPr>
      <w:r w:rsidRPr="002F274C">
        <w:rPr>
          <w:rFonts w:ascii="Times New Roman" w:hAnsi="Times New Roman" w:cs="Times New Roman"/>
          <w:color w:val="000000" w:themeColor="text1"/>
        </w:rPr>
        <w:t>JDK 8 or above</w:t>
      </w:r>
    </w:p>
    <w:p w14:paraId="3927D4AF" w14:textId="77777777" w:rsidR="002F274C" w:rsidRPr="002F274C" w:rsidRDefault="002F274C" w:rsidP="002F274C">
      <w:pPr>
        <w:numPr>
          <w:ilvl w:val="0"/>
          <w:numId w:val="11"/>
        </w:numPr>
        <w:rPr>
          <w:rFonts w:ascii="Times New Roman" w:hAnsi="Times New Roman" w:cs="Times New Roman"/>
          <w:color w:val="000000" w:themeColor="text1"/>
        </w:rPr>
      </w:pPr>
      <w:r w:rsidRPr="002F274C">
        <w:rPr>
          <w:rFonts w:ascii="Times New Roman" w:hAnsi="Times New Roman" w:cs="Times New Roman"/>
          <w:color w:val="000000" w:themeColor="text1"/>
        </w:rPr>
        <w:t>MySQL Server</w:t>
      </w:r>
    </w:p>
    <w:p w14:paraId="48172221" w14:textId="77777777" w:rsidR="002F274C" w:rsidRPr="002F274C" w:rsidRDefault="002F274C" w:rsidP="002F274C">
      <w:pPr>
        <w:numPr>
          <w:ilvl w:val="0"/>
          <w:numId w:val="11"/>
        </w:numPr>
        <w:rPr>
          <w:rFonts w:ascii="Times New Roman" w:hAnsi="Times New Roman" w:cs="Times New Roman"/>
          <w:color w:val="000000" w:themeColor="text1"/>
        </w:rPr>
      </w:pPr>
      <w:r w:rsidRPr="002F274C">
        <w:rPr>
          <w:rFonts w:ascii="Times New Roman" w:hAnsi="Times New Roman" w:cs="Times New Roman"/>
          <w:color w:val="000000" w:themeColor="text1"/>
        </w:rPr>
        <w:t>Hibernate Core Library</w:t>
      </w:r>
    </w:p>
    <w:p w14:paraId="3A851CB0" w14:textId="77777777" w:rsidR="002F274C" w:rsidRPr="002F274C" w:rsidRDefault="002F274C" w:rsidP="002F274C">
      <w:pPr>
        <w:numPr>
          <w:ilvl w:val="0"/>
          <w:numId w:val="11"/>
        </w:numPr>
        <w:rPr>
          <w:rFonts w:ascii="Times New Roman" w:hAnsi="Times New Roman" w:cs="Times New Roman"/>
          <w:color w:val="000000" w:themeColor="text1"/>
        </w:rPr>
      </w:pPr>
      <w:r w:rsidRPr="002F274C">
        <w:rPr>
          <w:rFonts w:ascii="Times New Roman" w:hAnsi="Times New Roman" w:cs="Times New Roman"/>
          <w:color w:val="000000" w:themeColor="text1"/>
        </w:rPr>
        <w:lastRenderedPageBreak/>
        <w:t>Maven for dependency management</w:t>
      </w:r>
    </w:p>
    <w:p w14:paraId="1FAA5778" w14:textId="77777777" w:rsidR="002F274C" w:rsidRPr="002F274C" w:rsidRDefault="00000000" w:rsidP="002F274C">
      <w:pPr>
        <w:rPr>
          <w:rFonts w:ascii="Times New Roman" w:hAnsi="Times New Roman" w:cs="Times New Roman"/>
          <w:color w:val="000000" w:themeColor="text1"/>
        </w:rPr>
      </w:pPr>
      <w:r>
        <w:rPr>
          <w:rFonts w:ascii="Times New Roman" w:hAnsi="Times New Roman" w:cs="Times New Roman"/>
          <w:color w:val="000000" w:themeColor="text1"/>
        </w:rPr>
        <w:pict w14:anchorId="79ECE293">
          <v:rect id="_x0000_i1028" style="width:0;height:1.5pt" o:hralign="center" o:hrstd="t" o:hr="t" fillcolor="#a0a0a0" stroked="f"/>
        </w:pict>
      </w:r>
    </w:p>
    <w:p w14:paraId="64EA4DAA" w14:textId="77777777" w:rsidR="002F274C" w:rsidRPr="002F274C" w:rsidRDefault="002F274C" w:rsidP="002F274C">
      <w:pPr>
        <w:rPr>
          <w:rFonts w:ascii="Times New Roman" w:hAnsi="Times New Roman" w:cs="Times New Roman"/>
          <w:b/>
          <w:bCs/>
          <w:color w:val="000000" w:themeColor="text1"/>
        </w:rPr>
      </w:pPr>
      <w:r w:rsidRPr="002F274C">
        <w:rPr>
          <w:rFonts w:ascii="Times New Roman" w:hAnsi="Times New Roman" w:cs="Times New Roman"/>
          <w:b/>
          <w:bCs/>
          <w:color w:val="000000" w:themeColor="text1"/>
        </w:rPr>
        <w:t>System Design</w:t>
      </w:r>
    </w:p>
    <w:p w14:paraId="0BB26002"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The system includes the following major components:</w:t>
      </w:r>
    </w:p>
    <w:p w14:paraId="5519D9C2" w14:textId="77777777" w:rsidR="002F274C" w:rsidRPr="002F274C" w:rsidRDefault="002F274C" w:rsidP="002F274C">
      <w:pPr>
        <w:numPr>
          <w:ilvl w:val="0"/>
          <w:numId w:val="12"/>
        </w:numPr>
        <w:rPr>
          <w:rFonts w:ascii="Times New Roman" w:hAnsi="Times New Roman" w:cs="Times New Roman"/>
          <w:color w:val="000000" w:themeColor="text1"/>
        </w:rPr>
      </w:pPr>
      <w:r w:rsidRPr="002F274C">
        <w:rPr>
          <w:rFonts w:ascii="Times New Roman" w:hAnsi="Times New Roman" w:cs="Times New Roman"/>
          <w:color w:val="000000" w:themeColor="text1"/>
        </w:rPr>
        <w:t>Movie Entity</w:t>
      </w:r>
    </w:p>
    <w:p w14:paraId="5BC3C7AF" w14:textId="77777777" w:rsidR="002F274C" w:rsidRPr="002F274C" w:rsidRDefault="002F274C" w:rsidP="002F274C">
      <w:pPr>
        <w:numPr>
          <w:ilvl w:val="0"/>
          <w:numId w:val="12"/>
        </w:numPr>
        <w:rPr>
          <w:rFonts w:ascii="Times New Roman" w:hAnsi="Times New Roman" w:cs="Times New Roman"/>
          <w:color w:val="000000" w:themeColor="text1"/>
        </w:rPr>
      </w:pPr>
      <w:r w:rsidRPr="002F274C">
        <w:rPr>
          <w:rFonts w:ascii="Times New Roman" w:hAnsi="Times New Roman" w:cs="Times New Roman"/>
          <w:color w:val="000000" w:themeColor="text1"/>
        </w:rPr>
        <w:t>Customer Entity</w:t>
      </w:r>
    </w:p>
    <w:p w14:paraId="00D0671C" w14:textId="77777777" w:rsidR="002F274C" w:rsidRPr="002F274C" w:rsidRDefault="002F274C" w:rsidP="002F274C">
      <w:pPr>
        <w:numPr>
          <w:ilvl w:val="0"/>
          <w:numId w:val="12"/>
        </w:numPr>
        <w:rPr>
          <w:rFonts w:ascii="Times New Roman" w:hAnsi="Times New Roman" w:cs="Times New Roman"/>
          <w:color w:val="000000" w:themeColor="text1"/>
        </w:rPr>
      </w:pPr>
      <w:proofErr w:type="spellStart"/>
      <w:r w:rsidRPr="002F274C">
        <w:rPr>
          <w:rFonts w:ascii="Times New Roman" w:hAnsi="Times New Roman" w:cs="Times New Roman"/>
          <w:color w:val="000000" w:themeColor="text1"/>
        </w:rPr>
        <w:t>TicketTransaction</w:t>
      </w:r>
      <w:proofErr w:type="spellEnd"/>
      <w:r w:rsidRPr="002F274C">
        <w:rPr>
          <w:rFonts w:ascii="Times New Roman" w:hAnsi="Times New Roman" w:cs="Times New Roman"/>
          <w:color w:val="000000" w:themeColor="text1"/>
        </w:rPr>
        <w:t xml:space="preserve"> Entity</w:t>
      </w:r>
    </w:p>
    <w:p w14:paraId="56104B2D" w14:textId="77777777" w:rsidR="002F274C" w:rsidRPr="002F274C" w:rsidRDefault="002F274C" w:rsidP="002F274C">
      <w:pPr>
        <w:numPr>
          <w:ilvl w:val="0"/>
          <w:numId w:val="12"/>
        </w:numPr>
        <w:rPr>
          <w:rFonts w:ascii="Times New Roman" w:hAnsi="Times New Roman" w:cs="Times New Roman"/>
          <w:color w:val="000000" w:themeColor="text1"/>
        </w:rPr>
      </w:pPr>
      <w:r w:rsidRPr="002F274C">
        <w:rPr>
          <w:rFonts w:ascii="Times New Roman" w:hAnsi="Times New Roman" w:cs="Times New Roman"/>
          <w:color w:val="000000" w:themeColor="text1"/>
        </w:rPr>
        <w:t>Hibernate DAO Layer</w:t>
      </w:r>
    </w:p>
    <w:p w14:paraId="4A20EB6B" w14:textId="77777777" w:rsidR="002F274C" w:rsidRPr="002F274C" w:rsidRDefault="002F274C" w:rsidP="002F274C">
      <w:pPr>
        <w:numPr>
          <w:ilvl w:val="0"/>
          <w:numId w:val="12"/>
        </w:numPr>
        <w:rPr>
          <w:rFonts w:ascii="Times New Roman" w:hAnsi="Times New Roman" w:cs="Times New Roman"/>
          <w:color w:val="000000" w:themeColor="text1"/>
        </w:rPr>
      </w:pPr>
      <w:r w:rsidRPr="002F274C">
        <w:rPr>
          <w:rFonts w:ascii="Times New Roman" w:hAnsi="Times New Roman" w:cs="Times New Roman"/>
          <w:color w:val="000000" w:themeColor="text1"/>
        </w:rPr>
        <w:t>Service Layer</w:t>
      </w:r>
    </w:p>
    <w:p w14:paraId="6BF446A7" w14:textId="77777777" w:rsidR="002F274C" w:rsidRPr="002F274C" w:rsidRDefault="002F274C" w:rsidP="002F274C">
      <w:pPr>
        <w:numPr>
          <w:ilvl w:val="0"/>
          <w:numId w:val="12"/>
        </w:numPr>
        <w:rPr>
          <w:rFonts w:ascii="Times New Roman" w:hAnsi="Times New Roman" w:cs="Times New Roman"/>
          <w:color w:val="000000" w:themeColor="text1"/>
        </w:rPr>
      </w:pPr>
      <w:r w:rsidRPr="002F274C">
        <w:rPr>
          <w:rFonts w:ascii="Times New Roman" w:hAnsi="Times New Roman" w:cs="Times New Roman"/>
          <w:color w:val="000000" w:themeColor="text1"/>
        </w:rPr>
        <w:t>Main Application Layer</w:t>
      </w:r>
    </w:p>
    <w:p w14:paraId="15476C42" w14:textId="77777777" w:rsidR="002F274C" w:rsidRPr="002F274C" w:rsidRDefault="00000000" w:rsidP="002F274C">
      <w:pPr>
        <w:rPr>
          <w:rFonts w:ascii="Times New Roman" w:hAnsi="Times New Roman" w:cs="Times New Roman"/>
          <w:color w:val="000000" w:themeColor="text1"/>
        </w:rPr>
      </w:pPr>
      <w:r>
        <w:rPr>
          <w:rFonts w:ascii="Times New Roman" w:hAnsi="Times New Roman" w:cs="Times New Roman"/>
          <w:color w:val="000000" w:themeColor="text1"/>
        </w:rPr>
        <w:pict w14:anchorId="0FBD0AC1">
          <v:rect id="_x0000_i1029" style="width:0;height:1.5pt" o:hralign="center" o:hrstd="t" o:hr="t" fillcolor="#a0a0a0" stroked="f"/>
        </w:pict>
      </w:r>
    </w:p>
    <w:p w14:paraId="7010CF8E" w14:textId="77777777" w:rsidR="002F274C" w:rsidRPr="002F274C" w:rsidRDefault="002F274C" w:rsidP="002F274C">
      <w:pPr>
        <w:rPr>
          <w:rFonts w:ascii="Times New Roman" w:hAnsi="Times New Roman" w:cs="Times New Roman"/>
          <w:b/>
          <w:bCs/>
          <w:color w:val="000000" w:themeColor="text1"/>
        </w:rPr>
      </w:pPr>
      <w:r w:rsidRPr="002F274C">
        <w:rPr>
          <w:rFonts w:ascii="Times New Roman" w:hAnsi="Times New Roman" w:cs="Times New Roman"/>
          <w:b/>
          <w:bCs/>
          <w:color w:val="000000" w:themeColor="text1"/>
        </w:rPr>
        <w:t>Hibernate Configuration</w:t>
      </w:r>
    </w:p>
    <w:p w14:paraId="4FF76189"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xml</w:t>
      </w:r>
    </w:p>
    <w:p w14:paraId="6065B4C9" w14:textId="77777777" w:rsidR="002F274C" w:rsidRPr="002F274C" w:rsidRDefault="002F274C" w:rsidP="002F274C">
      <w:pPr>
        <w:rPr>
          <w:rFonts w:ascii="Times New Roman" w:hAnsi="Times New Roman" w:cs="Times New Roman"/>
          <w:color w:val="000000" w:themeColor="text1"/>
        </w:rPr>
      </w:pPr>
      <w:proofErr w:type="spellStart"/>
      <w:r w:rsidRPr="002F274C">
        <w:rPr>
          <w:rFonts w:ascii="Times New Roman" w:hAnsi="Times New Roman" w:cs="Times New Roman"/>
          <w:color w:val="000000" w:themeColor="text1"/>
        </w:rPr>
        <w:t>CopyEdit</w:t>
      </w:r>
      <w:proofErr w:type="spellEnd"/>
    </w:p>
    <w:p w14:paraId="38D57210"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&lt;hibernate-configuration&gt;</w:t>
      </w:r>
    </w:p>
    <w:p w14:paraId="6F85B0FE"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&lt;session-factory&gt;</w:t>
      </w:r>
    </w:p>
    <w:p w14:paraId="76E3F0AA"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&lt;property name="</w:t>
      </w:r>
      <w:proofErr w:type="gramStart"/>
      <w:r w:rsidRPr="002F274C">
        <w:rPr>
          <w:rFonts w:ascii="Times New Roman" w:hAnsi="Times New Roman" w:cs="Times New Roman"/>
          <w:color w:val="000000" w:themeColor="text1"/>
        </w:rPr>
        <w:t>hibernate.connection</w:t>
      </w:r>
      <w:proofErr w:type="gramEnd"/>
      <w:r w:rsidRPr="002F274C">
        <w:rPr>
          <w:rFonts w:ascii="Times New Roman" w:hAnsi="Times New Roman" w:cs="Times New Roman"/>
          <w:color w:val="000000" w:themeColor="text1"/>
        </w:rPr>
        <w:t>.driver_class"&gt;</w:t>
      </w:r>
      <w:proofErr w:type="gramStart"/>
      <w:r w:rsidRPr="002F274C">
        <w:rPr>
          <w:rFonts w:ascii="Times New Roman" w:hAnsi="Times New Roman" w:cs="Times New Roman"/>
          <w:color w:val="000000" w:themeColor="text1"/>
        </w:rPr>
        <w:t>com.mysql</w:t>
      </w:r>
      <w:proofErr w:type="gramEnd"/>
      <w:r w:rsidRPr="002F274C">
        <w:rPr>
          <w:rFonts w:ascii="Times New Roman" w:hAnsi="Times New Roman" w:cs="Times New Roman"/>
          <w:color w:val="000000" w:themeColor="text1"/>
        </w:rPr>
        <w:t>.</w:t>
      </w:r>
      <w:proofErr w:type="gramStart"/>
      <w:r w:rsidRPr="002F274C">
        <w:rPr>
          <w:rFonts w:ascii="Times New Roman" w:hAnsi="Times New Roman" w:cs="Times New Roman"/>
          <w:color w:val="000000" w:themeColor="text1"/>
        </w:rPr>
        <w:t>cj.jdbc</w:t>
      </w:r>
      <w:proofErr w:type="gramEnd"/>
      <w:r w:rsidRPr="002F274C">
        <w:rPr>
          <w:rFonts w:ascii="Times New Roman" w:hAnsi="Times New Roman" w:cs="Times New Roman"/>
          <w:color w:val="000000" w:themeColor="text1"/>
        </w:rPr>
        <w:t>.Driver&lt;/property&gt;</w:t>
      </w:r>
    </w:p>
    <w:p w14:paraId="21949548"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&lt;property name="hibernate.connection.url"&gt;</w:t>
      </w:r>
      <w:proofErr w:type="gramStart"/>
      <w:r w:rsidRPr="002F274C">
        <w:rPr>
          <w:rFonts w:ascii="Times New Roman" w:hAnsi="Times New Roman" w:cs="Times New Roman"/>
          <w:color w:val="000000" w:themeColor="text1"/>
        </w:rPr>
        <w:t>jdbc:mysql://localhost:3306/airlinedb</w:t>
      </w:r>
      <w:proofErr w:type="gramEnd"/>
      <w:r w:rsidRPr="002F274C">
        <w:rPr>
          <w:rFonts w:ascii="Times New Roman" w:hAnsi="Times New Roman" w:cs="Times New Roman"/>
          <w:color w:val="000000" w:themeColor="text1"/>
        </w:rPr>
        <w:t>&lt;/property&gt;</w:t>
      </w:r>
    </w:p>
    <w:p w14:paraId="5C2FB7CE"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&lt;property name="</w:t>
      </w:r>
      <w:proofErr w:type="spellStart"/>
      <w:proofErr w:type="gramStart"/>
      <w:r w:rsidRPr="002F274C">
        <w:rPr>
          <w:rFonts w:ascii="Times New Roman" w:hAnsi="Times New Roman" w:cs="Times New Roman"/>
          <w:color w:val="000000" w:themeColor="text1"/>
        </w:rPr>
        <w:t>hibernate.connection</w:t>
      </w:r>
      <w:proofErr w:type="gramEnd"/>
      <w:r w:rsidRPr="002F274C">
        <w:rPr>
          <w:rFonts w:ascii="Times New Roman" w:hAnsi="Times New Roman" w:cs="Times New Roman"/>
          <w:color w:val="000000" w:themeColor="text1"/>
        </w:rPr>
        <w:t>.username</w:t>
      </w:r>
      <w:proofErr w:type="spellEnd"/>
      <w:r w:rsidRPr="002F274C">
        <w:rPr>
          <w:rFonts w:ascii="Times New Roman" w:hAnsi="Times New Roman" w:cs="Times New Roman"/>
          <w:color w:val="000000" w:themeColor="text1"/>
        </w:rPr>
        <w:t>"&gt;root&lt;/property&gt;</w:t>
      </w:r>
    </w:p>
    <w:p w14:paraId="2DAB5312"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&lt;property name="</w:t>
      </w:r>
      <w:proofErr w:type="spellStart"/>
      <w:proofErr w:type="gramStart"/>
      <w:r w:rsidRPr="002F274C">
        <w:rPr>
          <w:rFonts w:ascii="Times New Roman" w:hAnsi="Times New Roman" w:cs="Times New Roman"/>
          <w:color w:val="000000" w:themeColor="text1"/>
        </w:rPr>
        <w:t>hibernate.connection</w:t>
      </w:r>
      <w:proofErr w:type="gramEnd"/>
      <w:r w:rsidRPr="002F274C">
        <w:rPr>
          <w:rFonts w:ascii="Times New Roman" w:hAnsi="Times New Roman" w:cs="Times New Roman"/>
          <w:color w:val="000000" w:themeColor="text1"/>
        </w:rPr>
        <w:t>.password</w:t>
      </w:r>
      <w:proofErr w:type="spellEnd"/>
      <w:r w:rsidRPr="002F274C">
        <w:rPr>
          <w:rFonts w:ascii="Times New Roman" w:hAnsi="Times New Roman" w:cs="Times New Roman"/>
          <w:color w:val="000000" w:themeColor="text1"/>
        </w:rPr>
        <w:t>"&gt;password&lt;/property&gt;</w:t>
      </w:r>
    </w:p>
    <w:p w14:paraId="209EAF56"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&lt;property name="</w:t>
      </w:r>
      <w:proofErr w:type="gramStart"/>
      <w:r w:rsidRPr="002F274C">
        <w:rPr>
          <w:rFonts w:ascii="Times New Roman" w:hAnsi="Times New Roman" w:cs="Times New Roman"/>
          <w:color w:val="000000" w:themeColor="text1"/>
        </w:rPr>
        <w:t>hibernate.dialect</w:t>
      </w:r>
      <w:proofErr w:type="gramEnd"/>
      <w:r w:rsidRPr="002F274C">
        <w:rPr>
          <w:rFonts w:ascii="Times New Roman" w:hAnsi="Times New Roman" w:cs="Times New Roman"/>
          <w:color w:val="000000" w:themeColor="text1"/>
        </w:rPr>
        <w:t>"&gt;</w:t>
      </w:r>
      <w:proofErr w:type="gramStart"/>
      <w:r w:rsidRPr="002F274C">
        <w:rPr>
          <w:rFonts w:ascii="Times New Roman" w:hAnsi="Times New Roman" w:cs="Times New Roman"/>
          <w:color w:val="000000" w:themeColor="text1"/>
        </w:rPr>
        <w:t>org.hibernate</w:t>
      </w:r>
      <w:proofErr w:type="gramEnd"/>
      <w:r w:rsidRPr="002F274C">
        <w:rPr>
          <w:rFonts w:ascii="Times New Roman" w:hAnsi="Times New Roman" w:cs="Times New Roman"/>
          <w:color w:val="000000" w:themeColor="text1"/>
        </w:rPr>
        <w:t>.</w:t>
      </w:r>
      <w:proofErr w:type="gramStart"/>
      <w:r w:rsidRPr="002F274C">
        <w:rPr>
          <w:rFonts w:ascii="Times New Roman" w:hAnsi="Times New Roman" w:cs="Times New Roman"/>
          <w:color w:val="000000" w:themeColor="text1"/>
        </w:rPr>
        <w:t>dialect.MySQL</w:t>
      </w:r>
      <w:proofErr w:type="gramEnd"/>
      <w:r w:rsidRPr="002F274C">
        <w:rPr>
          <w:rFonts w:ascii="Times New Roman" w:hAnsi="Times New Roman" w:cs="Times New Roman"/>
          <w:color w:val="000000" w:themeColor="text1"/>
        </w:rPr>
        <w:t>8Dialect&lt;/property&gt;</w:t>
      </w:r>
    </w:p>
    <w:p w14:paraId="02B928E6"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&lt;property name="</w:t>
      </w:r>
      <w:proofErr w:type="spellStart"/>
      <w:r w:rsidRPr="002F274C">
        <w:rPr>
          <w:rFonts w:ascii="Times New Roman" w:hAnsi="Times New Roman" w:cs="Times New Roman"/>
          <w:color w:val="000000" w:themeColor="text1"/>
        </w:rPr>
        <w:t>show_sql</w:t>
      </w:r>
      <w:proofErr w:type="spellEnd"/>
      <w:r w:rsidRPr="002F274C">
        <w:rPr>
          <w:rFonts w:ascii="Times New Roman" w:hAnsi="Times New Roman" w:cs="Times New Roman"/>
          <w:color w:val="000000" w:themeColor="text1"/>
        </w:rPr>
        <w:t>"&gt;true&lt;/property&gt;</w:t>
      </w:r>
    </w:p>
    <w:p w14:paraId="1462AAF1"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&lt;property name="hbm2ddl.auto"&gt;update&lt;/property&gt;</w:t>
      </w:r>
    </w:p>
    <w:p w14:paraId="2844998D"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&lt;mapping class="</w:t>
      </w:r>
      <w:proofErr w:type="spellStart"/>
      <w:proofErr w:type="gramStart"/>
      <w:r w:rsidRPr="002F274C">
        <w:rPr>
          <w:rFonts w:ascii="Times New Roman" w:hAnsi="Times New Roman" w:cs="Times New Roman"/>
          <w:color w:val="000000" w:themeColor="text1"/>
        </w:rPr>
        <w:t>model.Movie</w:t>
      </w:r>
      <w:proofErr w:type="spellEnd"/>
      <w:proofErr w:type="gramEnd"/>
      <w:r w:rsidRPr="002F274C">
        <w:rPr>
          <w:rFonts w:ascii="Times New Roman" w:hAnsi="Times New Roman" w:cs="Times New Roman"/>
          <w:color w:val="000000" w:themeColor="text1"/>
        </w:rPr>
        <w:t>"/&gt;</w:t>
      </w:r>
    </w:p>
    <w:p w14:paraId="6AC370F7"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&lt;mapping class="</w:t>
      </w:r>
      <w:proofErr w:type="spellStart"/>
      <w:proofErr w:type="gramStart"/>
      <w:r w:rsidRPr="002F274C">
        <w:rPr>
          <w:rFonts w:ascii="Times New Roman" w:hAnsi="Times New Roman" w:cs="Times New Roman"/>
          <w:color w:val="000000" w:themeColor="text1"/>
        </w:rPr>
        <w:t>model.Customer</w:t>
      </w:r>
      <w:proofErr w:type="spellEnd"/>
      <w:proofErr w:type="gramEnd"/>
      <w:r w:rsidRPr="002F274C">
        <w:rPr>
          <w:rFonts w:ascii="Times New Roman" w:hAnsi="Times New Roman" w:cs="Times New Roman"/>
          <w:color w:val="000000" w:themeColor="text1"/>
        </w:rPr>
        <w:t>"/&gt;</w:t>
      </w:r>
    </w:p>
    <w:p w14:paraId="66D19D27"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&lt;mapping class="</w:t>
      </w:r>
      <w:proofErr w:type="spellStart"/>
      <w:proofErr w:type="gramStart"/>
      <w:r w:rsidRPr="002F274C">
        <w:rPr>
          <w:rFonts w:ascii="Times New Roman" w:hAnsi="Times New Roman" w:cs="Times New Roman"/>
          <w:color w:val="000000" w:themeColor="text1"/>
        </w:rPr>
        <w:t>model.TicketTransaction</w:t>
      </w:r>
      <w:proofErr w:type="spellEnd"/>
      <w:proofErr w:type="gramEnd"/>
      <w:r w:rsidRPr="002F274C">
        <w:rPr>
          <w:rFonts w:ascii="Times New Roman" w:hAnsi="Times New Roman" w:cs="Times New Roman"/>
          <w:color w:val="000000" w:themeColor="text1"/>
        </w:rPr>
        <w:t>"/&gt;</w:t>
      </w:r>
    </w:p>
    <w:p w14:paraId="1286D0D0"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lastRenderedPageBreak/>
        <w:t xml:space="preserve">    &lt;/session-factory&gt;</w:t>
      </w:r>
    </w:p>
    <w:p w14:paraId="590587C3"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&lt;/hibernate-configuration&gt;</w:t>
      </w:r>
    </w:p>
    <w:p w14:paraId="443639A1" w14:textId="77777777" w:rsidR="002F274C" w:rsidRPr="002F274C" w:rsidRDefault="00000000" w:rsidP="002F274C">
      <w:pPr>
        <w:rPr>
          <w:rFonts w:ascii="Times New Roman" w:hAnsi="Times New Roman" w:cs="Times New Roman"/>
          <w:color w:val="000000" w:themeColor="text1"/>
        </w:rPr>
      </w:pPr>
      <w:r>
        <w:rPr>
          <w:rFonts w:ascii="Times New Roman" w:hAnsi="Times New Roman" w:cs="Times New Roman"/>
          <w:color w:val="000000" w:themeColor="text1"/>
        </w:rPr>
        <w:pict w14:anchorId="62525093">
          <v:rect id="_x0000_i1030" style="width:0;height:1.5pt" o:hralign="center" o:hrstd="t" o:hr="t" fillcolor="#a0a0a0" stroked="f"/>
        </w:pict>
      </w:r>
    </w:p>
    <w:p w14:paraId="6F4D9DA4" w14:textId="77777777" w:rsidR="002F274C" w:rsidRPr="002F274C" w:rsidRDefault="002F274C" w:rsidP="002F274C">
      <w:pPr>
        <w:rPr>
          <w:rFonts w:ascii="Times New Roman" w:hAnsi="Times New Roman" w:cs="Times New Roman"/>
          <w:b/>
          <w:bCs/>
          <w:color w:val="000000" w:themeColor="text1"/>
        </w:rPr>
      </w:pPr>
      <w:r w:rsidRPr="002F274C">
        <w:rPr>
          <w:rFonts w:ascii="Times New Roman" w:hAnsi="Times New Roman" w:cs="Times New Roman"/>
          <w:b/>
          <w:bCs/>
          <w:color w:val="000000" w:themeColor="text1"/>
        </w:rPr>
        <w:t>Entity Classes</w:t>
      </w:r>
    </w:p>
    <w:p w14:paraId="0FA599B6"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b/>
          <w:bCs/>
          <w:color w:val="000000" w:themeColor="text1"/>
        </w:rPr>
        <w:t>Movie.java</w:t>
      </w:r>
    </w:p>
    <w:p w14:paraId="5F069BC7"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java</w:t>
      </w:r>
    </w:p>
    <w:p w14:paraId="1B931822" w14:textId="77777777" w:rsidR="002F274C" w:rsidRPr="002F274C" w:rsidRDefault="002F274C" w:rsidP="002F274C">
      <w:pPr>
        <w:rPr>
          <w:rFonts w:ascii="Times New Roman" w:hAnsi="Times New Roman" w:cs="Times New Roman"/>
          <w:color w:val="000000" w:themeColor="text1"/>
        </w:rPr>
      </w:pPr>
      <w:proofErr w:type="spellStart"/>
      <w:r w:rsidRPr="002F274C">
        <w:rPr>
          <w:rFonts w:ascii="Times New Roman" w:hAnsi="Times New Roman" w:cs="Times New Roman"/>
          <w:color w:val="000000" w:themeColor="text1"/>
        </w:rPr>
        <w:t>CopyEdit</w:t>
      </w:r>
      <w:proofErr w:type="spellEnd"/>
    </w:p>
    <w:p w14:paraId="751186F9"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@Entity</w:t>
      </w:r>
    </w:p>
    <w:p w14:paraId="3C73E842"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public class Movie {</w:t>
      </w:r>
    </w:p>
    <w:p w14:paraId="45A1F1BC"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@Id</w:t>
      </w:r>
    </w:p>
    <w:p w14:paraId="70C39741"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w:t>
      </w:r>
      <w:proofErr w:type="gramStart"/>
      <w:r w:rsidRPr="002F274C">
        <w:rPr>
          <w:rFonts w:ascii="Times New Roman" w:hAnsi="Times New Roman" w:cs="Times New Roman"/>
          <w:color w:val="000000" w:themeColor="text1"/>
        </w:rPr>
        <w:t>GeneratedValue(</w:t>
      </w:r>
      <w:proofErr w:type="gramEnd"/>
      <w:r w:rsidRPr="002F274C">
        <w:rPr>
          <w:rFonts w:ascii="Times New Roman" w:hAnsi="Times New Roman" w:cs="Times New Roman"/>
          <w:color w:val="000000" w:themeColor="text1"/>
        </w:rPr>
        <w:t xml:space="preserve">strategy = </w:t>
      </w:r>
      <w:proofErr w:type="spellStart"/>
      <w:r w:rsidRPr="002F274C">
        <w:rPr>
          <w:rFonts w:ascii="Times New Roman" w:hAnsi="Times New Roman" w:cs="Times New Roman"/>
          <w:color w:val="000000" w:themeColor="text1"/>
        </w:rPr>
        <w:t>GenerationType.IDENTITY</w:t>
      </w:r>
      <w:proofErr w:type="spellEnd"/>
      <w:r w:rsidRPr="002F274C">
        <w:rPr>
          <w:rFonts w:ascii="Times New Roman" w:hAnsi="Times New Roman" w:cs="Times New Roman"/>
          <w:color w:val="000000" w:themeColor="text1"/>
        </w:rPr>
        <w:t>)</w:t>
      </w:r>
    </w:p>
    <w:p w14:paraId="1A8E9047"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int id;</w:t>
      </w:r>
    </w:p>
    <w:p w14:paraId="6A41AA6A"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String </w:t>
      </w:r>
      <w:proofErr w:type="spellStart"/>
      <w:r w:rsidRPr="002F274C">
        <w:rPr>
          <w:rFonts w:ascii="Times New Roman" w:hAnsi="Times New Roman" w:cs="Times New Roman"/>
          <w:color w:val="000000" w:themeColor="text1"/>
        </w:rPr>
        <w:t>flightNumber</w:t>
      </w:r>
      <w:proofErr w:type="spellEnd"/>
      <w:r w:rsidRPr="002F274C">
        <w:rPr>
          <w:rFonts w:ascii="Times New Roman" w:hAnsi="Times New Roman" w:cs="Times New Roman"/>
          <w:color w:val="000000" w:themeColor="text1"/>
        </w:rPr>
        <w:t>;</w:t>
      </w:r>
    </w:p>
    <w:p w14:paraId="74338E4E"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String destination;</w:t>
      </w:r>
    </w:p>
    <w:p w14:paraId="78E73274"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int capacity;</w:t>
      </w:r>
    </w:p>
    <w:p w14:paraId="5887908A"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w:t>
      </w:r>
    </w:p>
    <w:p w14:paraId="63C0D679"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b/>
          <w:bCs/>
          <w:color w:val="000000" w:themeColor="text1"/>
        </w:rPr>
        <w:t>Customer.java</w:t>
      </w:r>
    </w:p>
    <w:p w14:paraId="77F0BFB6"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java</w:t>
      </w:r>
    </w:p>
    <w:p w14:paraId="69F7AE90" w14:textId="77777777" w:rsidR="002F274C" w:rsidRPr="002F274C" w:rsidRDefault="002F274C" w:rsidP="002F274C">
      <w:pPr>
        <w:rPr>
          <w:rFonts w:ascii="Times New Roman" w:hAnsi="Times New Roman" w:cs="Times New Roman"/>
          <w:color w:val="000000" w:themeColor="text1"/>
        </w:rPr>
      </w:pPr>
      <w:proofErr w:type="spellStart"/>
      <w:r w:rsidRPr="002F274C">
        <w:rPr>
          <w:rFonts w:ascii="Times New Roman" w:hAnsi="Times New Roman" w:cs="Times New Roman"/>
          <w:color w:val="000000" w:themeColor="text1"/>
        </w:rPr>
        <w:t>CopyEdit</w:t>
      </w:r>
      <w:proofErr w:type="spellEnd"/>
    </w:p>
    <w:p w14:paraId="5DF0B77B"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@Entity</w:t>
      </w:r>
    </w:p>
    <w:p w14:paraId="76BBDC79"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public class Customer {</w:t>
      </w:r>
    </w:p>
    <w:p w14:paraId="2005F24A"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@Id</w:t>
      </w:r>
    </w:p>
    <w:p w14:paraId="1F2CBCC1"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w:t>
      </w:r>
      <w:proofErr w:type="gramStart"/>
      <w:r w:rsidRPr="002F274C">
        <w:rPr>
          <w:rFonts w:ascii="Times New Roman" w:hAnsi="Times New Roman" w:cs="Times New Roman"/>
          <w:color w:val="000000" w:themeColor="text1"/>
        </w:rPr>
        <w:t>GeneratedValue(</w:t>
      </w:r>
      <w:proofErr w:type="gramEnd"/>
      <w:r w:rsidRPr="002F274C">
        <w:rPr>
          <w:rFonts w:ascii="Times New Roman" w:hAnsi="Times New Roman" w:cs="Times New Roman"/>
          <w:color w:val="000000" w:themeColor="text1"/>
        </w:rPr>
        <w:t xml:space="preserve">strategy = </w:t>
      </w:r>
      <w:proofErr w:type="spellStart"/>
      <w:r w:rsidRPr="002F274C">
        <w:rPr>
          <w:rFonts w:ascii="Times New Roman" w:hAnsi="Times New Roman" w:cs="Times New Roman"/>
          <w:color w:val="000000" w:themeColor="text1"/>
        </w:rPr>
        <w:t>GenerationType.IDENTITY</w:t>
      </w:r>
      <w:proofErr w:type="spellEnd"/>
      <w:r w:rsidRPr="002F274C">
        <w:rPr>
          <w:rFonts w:ascii="Times New Roman" w:hAnsi="Times New Roman" w:cs="Times New Roman"/>
          <w:color w:val="000000" w:themeColor="text1"/>
        </w:rPr>
        <w:t>)</w:t>
      </w:r>
    </w:p>
    <w:p w14:paraId="1251F09D"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int id;</w:t>
      </w:r>
    </w:p>
    <w:p w14:paraId="6C8868DC"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String name;</w:t>
      </w:r>
    </w:p>
    <w:p w14:paraId="482BB81B"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String email;</w:t>
      </w:r>
    </w:p>
    <w:p w14:paraId="5042CB22"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lastRenderedPageBreak/>
        <w:t>}</w:t>
      </w:r>
    </w:p>
    <w:p w14:paraId="2D77C3B3"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b/>
          <w:bCs/>
          <w:color w:val="000000" w:themeColor="text1"/>
        </w:rPr>
        <w:t>TicketTransaction.java</w:t>
      </w:r>
    </w:p>
    <w:p w14:paraId="669B7687"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java</w:t>
      </w:r>
    </w:p>
    <w:p w14:paraId="751F0456" w14:textId="77777777" w:rsidR="002F274C" w:rsidRPr="002F274C" w:rsidRDefault="002F274C" w:rsidP="002F274C">
      <w:pPr>
        <w:rPr>
          <w:rFonts w:ascii="Times New Roman" w:hAnsi="Times New Roman" w:cs="Times New Roman"/>
          <w:color w:val="000000" w:themeColor="text1"/>
        </w:rPr>
      </w:pPr>
      <w:proofErr w:type="spellStart"/>
      <w:r w:rsidRPr="002F274C">
        <w:rPr>
          <w:rFonts w:ascii="Times New Roman" w:hAnsi="Times New Roman" w:cs="Times New Roman"/>
          <w:color w:val="000000" w:themeColor="text1"/>
        </w:rPr>
        <w:t>CopyEdit</w:t>
      </w:r>
      <w:proofErr w:type="spellEnd"/>
    </w:p>
    <w:p w14:paraId="41F65BA4"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@Entity</w:t>
      </w:r>
    </w:p>
    <w:p w14:paraId="23267AEC"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public class </w:t>
      </w:r>
      <w:proofErr w:type="spellStart"/>
      <w:r w:rsidRPr="002F274C">
        <w:rPr>
          <w:rFonts w:ascii="Times New Roman" w:hAnsi="Times New Roman" w:cs="Times New Roman"/>
          <w:color w:val="000000" w:themeColor="text1"/>
        </w:rPr>
        <w:t>TicketTransaction</w:t>
      </w:r>
      <w:proofErr w:type="spellEnd"/>
      <w:r w:rsidRPr="002F274C">
        <w:rPr>
          <w:rFonts w:ascii="Times New Roman" w:hAnsi="Times New Roman" w:cs="Times New Roman"/>
          <w:color w:val="000000" w:themeColor="text1"/>
        </w:rPr>
        <w:t xml:space="preserve"> {</w:t>
      </w:r>
    </w:p>
    <w:p w14:paraId="16466922"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@Id</w:t>
      </w:r>
    </w:p>
    <w:p w14:paraId="263BF613"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w:t>
      </w:r>
      <w:proofErr w:type="gramStart"/>
      <w:r w:rsidRPr="002F274C">
        <w:rPr>
          <w:rFonts w:ascii="Times New Roman" w:hAnsi="Times New Roman" w:cs="Times New Roman"/>
          <w:color w:val="000000" w:themeColor="text1"/>
        </w:rPr>
        <w:t>GeneratedValue(</w:t>
      </w:r>
      <w:proofErr w:type="gramEnd"/>
      <w:r w:rsidRPr="002F274C">
        <w:rPr>
          <w:rFonts w:ascii="Times New Roman" w:hAnsi="Times New Roman" w:cs="Times New Roman"/>
          <w:color w:val="000000" w:themeColor="text1"/>
        </w:rPr>
        <w:t xml:space="preserve">strategy = </w:t>
      </w:r>
      <w:proofErr w:type="spellStart"/>
      <w:r w:rsidRPr="002F274C">
        <w:rPr>
          <w:rFonts w:ascii="Times New Roman" w:hAnsi="Times New Roman" w:cs="Times New Roman"/>
          <w:color w:val="000000" w:themeColor="text1"/>
        </w:rPr>
        <w:t>GenerationType.IDENTITY</w:t>
      </w:r>
      <w:proofErr w:type="spellEnd"/>
      <w:r w:rsidRPr="002F274C">
        <w:rPr>
          <w:rFonts w:ascii="Times New Roman" w:hAnsi="Times New Roman" w:cs="Times New Roman"/>
          <w:color w:val="000000" w:themeColor="text1"/>
        </w:rPr>
        <w:t>)</w:t>
      </w:r>
    </w:p>
    <w:p w14:paraId="655BFDA2"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int id;</w:t>
      </w:r>
    </w:p>
    <w:p w14:paraId="151E1BAD"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String status; // Booked / Canceled</w:t>
      </w:r>
    </w:p>
    <w:p w14:paraId="3F187DEF"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Date </w:t>
      </w:r>
      <w:proofErr w:type="spellStart"/>
      <w:r w:rsidRPr="002F274C">
        <w:rPr>
          <w:rFonts w:ascii="Times New Roman" w:hAnsi="Times New Roman" w:cs="Times New Roman"/>
          <w:color w:val="000000" w:themeColor="text1"/>
        </w:rPr>
        <w:t>date</w:t>
      </w:r>
      <w:proofErr w:type="spellEnd"/>
      <w:r w:rsidRPr="002F274C">
        <w:rPr>
          <w:rFonts w:ascii="Times New Roman" w:hAnsi="Times New Roman" w:cs="Times New Roman"/>
          <w:color w:val="000000" w:themeColor="text1"/>
        </w:rPr>
        <w:t>;</w:t>
      </w:r>
    </w:p>
    <w:p w14:paraId="29A41B9B"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@ManyToOne</w:t>
      </w:r>
    </w:p>
    <w:p w14:paraId="17C3E4B9"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Movie flight;</w:t>
      </w:r>
    </w:p>
    <w:p w14:paraId="512A57C3"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@ManyToOne</w:t>
      </w:r>
    </w:p>
    <w:p w14:paraId="6075A369"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Customer passenger;</w:t>
      </w:r>
    </w:p>
    <w:p w14:paraId="1C0AEF9A"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w:t>
      </w:r>
    </w:p>
    <w:p w14:paraId="6A96B578" w14:textId="77777777" w:rsidR="002F274C" w:rsidRPr="002F274C" w:rsidRDefault="00000000" w:rsidP="002F274C">
      <w:pPr>
        <w:rPr>
          <w:rFonts w:ascii="Times New Roman" w:hAnsi="Times New Roman" w:cs="Times New Roman"/>
          <w:color w:val="000000" w:themeColor="text1"/>
        </w:rPr>
      </w:pPr>
      <w:r>
        <w:rPr>
          <w:rFonts w:ascii="Times New Roman" w:hAnsi="Times New Roman" w:cs="Times New Roman"/>
          <w:color w:val="000000" w:themeColor="text1"/>
        </w:rPr>
        <w:pict w14:anchorId="0AE9F5AA">
          <v:rect id="_x0000_i1031" style="width:0;height:1.5pt" o:hralign="center" o:hrstd="t" o:hr="t" fillcolor="#a0a0a0" stroked="f"/>
        </w:pict>
      </w:r>
    </w:p>
    <w:p w14:paraId="32BCA439" w14:textId="77777777" w:rsidR="002F274C" w:rsidRPr="002F274C" w:rsidRDefault="002F274C" w:rsidP="002F274C">
      <w:pPr>
        <w:rPr>
          <w:rFonts w:ascii="Times New Roman" w:hAnsi="Times New Roman" w:cs="Times New Roman"/>
          <w:b/>
          <w:bCs/>
          <w:color w:val="000000" w:themeColor="text1"/>
        </w:rPr>
      </w:pPr>
      <w:r w:rsidRPr="002F274C">
        <w:rPr>
          <w:rFonts w:ascii="Times New Roman" w:hAnsi="Times New Roman" w:cs="Times New Roman"/>
          <w:b/>
          <w:bCs/>
          <w:color w:val="000000" w:themeColor="text1"/>
        </w:rPr>
        <w:t>DAO and Service Layer</w:t>
      </w:r>
    </w:p>
    <w:p w14:paraId="09F4DA34"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Same structure as the </w:t>
      </w:r>
      <w:proofErr w:type="spellStart"/>
      <w:r w:rsidRPr="002F274C">
        <w:rPr>
          <w:rFonts w:ascii="Times New Roman" w:hAnsi="Times New Roman" w:cs="Times New Roman"/>
          <w:color w:val="000000" w:themeColor="text1"/>
        </w:rPr>
        <w:t>BankService</w:t>
      </w:r>
      <w:proofErr w:type="spellEnd"/>
      <w:r w:rsidRPr="002F274C">
        <w:rPr>
          <w:rFonts w:ascii="Times New Roman" w:hAnsi="Times New Roman" w:cs="Times New Roman"/>
          <w:color w:val="000000" w:themeColor="text1"/>
        </w:rPr>
        <w:t xml:space="preserve"> and </w:t>
      </w:r>
      <w:proofErr w:type="spellStart"/>
      <w:r w:rsidRPr="002F274C">
        <w:rPr>
          <w:rFonts w:ascii="Times New Roman" w:hAnsi="Times New Roman" w:cs="Times New Roman"/>
          <w:color w:val="000000" w:themeColor="text1"/>
        </w:rPr>
        <w:t>HibernateUtil</w:t>
      </w:r>
      <w:proofErr w:type="spellEnd"/>
      <w:r w:rsidRPr="002F274C">
        <w:rPr>
          <w:rFonts w:ascii="Times New Roman" w:hAnsi="Times New Roman" w:cs="Times New Roman"/>
          <w:color w:val="000000" w:themeColor="text1"/>
        </w:rPr>
        <w:t xml:space="preserve"> classes, adjusted for Movie, Customer, and </w:t>
      </w:r>
      <w:proofErr w:type="spellStart"/>
      <w:r w:rsidRPr="002F274C">
        <w:rPr>
          <w:rFonts w:ascii="Times New Roman" w:hAnsi="Times New Roman" w:cs="Times New Roman"/>
          <w:color w:val="000000" w:themeColor="text1"/>
        </w:rPr>
        <w:t>TicketTransaction</w:t>
      </w:r>
      <w:proofErr w:type="spellEnd"/>
      <w:r w:rsidRPr="002F274C">
        <w:rPr>
          <w:rFonts w:ascii="Times New Roman" w:hAnsi="Times New Roman" w:cs="Times New Roman"/>
          <w:color w:val="000000" w:themeColor="text1"/>
        </w:rPr>
        <w:t xml:space="preserve"> handling.</w:t>
      </w:r>
    </w:p>
    <w:p w14:paraId="1163B8E9" w14:textId="77777777" w:rsidR="002F274C" w:rsidRPr="002F274C" w:rsidRDefault="00000000" w:rsidP="002F274C">
      <w:pPr>
        <w:rPr>
          <w:rFonts w:ascii="Times New Roman" w:hAnsi="Times New Roman" w:cs="Times New Roman"/>
          <w:color w:val="000000" w:themeColor="text1"/>
        </w:rPr>
      </w:pPr>
      <w:r>
        <w:rPr>
          <w:rFonts w:ascii="Times New Roman" w:hAnsi="Times New Roman" w:cs="Times New Roman"/>
          <w:color w:val="000000" w:themeColor="text1"/>
        </w:rPr>
        <w:pict w14:anchorId="4C824191">
          <v:rect id="_x0000_i1032" style="width:0;height:1.5pt" o:hralign="center" o:hrstd="t" o:hr="t" fillcolor="#a0a0a0" stroked="f"/>
        </w:pict>
      </w:r>
    </w:p>
    <w:p w14:paraId="39B98914" w14:textId="77777777" w:rsidR="002F274C" w:rsidRPr="002F274C" w:rsidRDefault="002F274C" w:rsidP="002F274C">
      <w:pPr>
        <w:rPr>
          <w:rFonts w:ascii="Times New Roman" w:hAnsi="Times New Roman" w:cs="Times New Roman"/>
          <w:b/>
          <w:bCs/>
          <w:color w:val="000000" w:themeColor="text1"/>
        </w:rPr>
      </w:pPr>
      <w:r w:rsidRPr="002F274C">
        <w:rPr>
          <w:rFonts w:ascii="Times New Roman" w:hAnsi="Times New Roman" w:cs="Times New Roman"/>
          <w:b/>
          <w:bCs/>
          <w:color w:val="000000" w:themeColor="text1"/>
        </w:rPr>
        <w:t>Main Application Class</w:t>
      </w:r>
    </w:p>
    <w:p w14:paraId="1DCC9437"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b/>
          <w:bCs/>
          <w:color w:val="000000" w:themeColor="text1"/>
        </w:rPr>
        <w:t>Main.java</w:t>
      </w:r>
    </w:p>
    <w:p w14:paraId="196B498D"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import </w:t>
      </w:r>
      <w:proofErr w:type="spellStart"/>
      <w:r w:rsidRPr="00A9637A">
        <w:rPr>
          <w:rFonts w:ascii="Times New Roman" w:hAnsi="Times New Roman" w:cs="Times New Roman"/>
          <w:color w:val="000000" w:themeColor="text1"/>
        </w:rPr>
        <w:t>os</w:t>
      </w:r>
      <w:proofErr w:type="spellEnd"/>
    </w:p>
    <w:p w14:paraId="43F16F81"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from </w:t>
      </w:r>
      <w:proofErr w:type="spellStart"/>
      <w:r w:rsidRPr="00A9637A">
        <w:rPr>
          <w:rFonts w:ascii="Times New Roman" w:hAnsi="Times New Roman" w:cs="Times New Roman"/>
          <w:color w:val="000000" w:themeColor="text1"/>
        </w:rPr>
        <w:t>zipfile</w:t>
      </w:r>
      <w:proofErr w:type="spellEnd"/>
      <w:r w:rsidRPr="00A9637A">
        <w:rPr>
          <w:rFonts w:ascii="Times New Roman" w:hAnsi="Times New Roman" w:cs="Times New Roman"/>
          <w:color w:val="000000" w:themeColor="text1"/>
        </w:rPr>
        <w:t xml:space="preserve"> import </w:t>
      </w:r>
      <w:proofErr w:type="spellStart"/>
      <w:r w:rsidRPr="00A9637A">
        <w:rPr>
          <w:rFonts w:ascii="Times New Roman" w:hAnsi="Times New Roman" w:cs="Times New Roman"/>
          <w:color w:val="000000" w:themeColor="text1"/>
        </w:rPr>
        <w:t>ZipFile</w:t>
      </w:r>
      <w:proofErr w:type="spellEnd"/>
    </w:p>
    <w:p w14:paraId="204F7411" w14:textId="77777777" w:rsidR="00A9637A" w:rsidRPr="00A9637A" w:rsidRDefault="00A9637A" w:rsidP="00A9637A">
      <w:pPr>
        <w:rPr>
          <w:rFonts w:ascii="Times New Roman" w:hAnsi="Times New Roman" w:cs="Times New Roman"/>
          <w:color w:val="000000" w:themeColor="text1"/>
        </w:rPr>
      </w:pPr>
    </w:p>
    <w:p w14:paraId="23247F9A"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Define the directory structure and create Eclipse project folder</w:t>
      </w:r>
    </w:p>
    <w:p w14:paraId="4A3FFF1A" w14:textId="77777777" w:rsidR="00A9637A" w:rsidRPr="00A9637A" w:rsidRDefault="00A9637A" w:rsidP="00A9637A">
      <w:pPr>
        <w:rPr>
          <w:rFonts w:ascii="Times New Roman" w:hAnsi="Times New Roman" w:cs="Times New Roman"/>
          <w:color w:val="000000" w:themeColor="text1"/>
        </w:rPr>
      </w:pPr>
      <w:proofErr w:type="spellStart"/>
      <w:r w:rsidRPr="00A9637A">
        <w:rPr>
          <w:rFonts w:ascii="Times New Roman" w:hAnsi="Times New Roman" w:cs="Times New Roman"/>
          <w:color w:val="000000" w:themeColor="text1"/>
        </w:rPr>
        <w:lastRenderedPageBreak/>
        <w:t>project_dir</w:t>
      </w:r>
      <w:proofErr w:type="spellEnd"/>
      <w:r w:rsidRPr="00A9637A">
        <w:rPr>
          <w:rFonts w:ascii="Times New Roman" w:hAnsi="Times New Roman" w:cs="Times New Roman"/>
          <w:color w:val="000000" w:themeColor="text1"/>
        </w:rPr>
        <w:t xml:space="preserve"> = "/</w:t>
      </w:r>
      <w:proofErr w:type="spellStart"/>
      <w:r w:rsidRPr="00A9637A">
        <w:rPr>
          <w:rFonts w:ascii="Times New Roman" w:hAnsi="Times New Roman" w:cs="Times New Roman"/>
          <w:color w:val="000000" w:themeColor="text1"/>
        </w:rPr>
        <w:t>mnt</w:t>
      </w:r>
      <w:proofErr w:type="spellEnd"/>
      <w:r w:rsidRPr="00A9637A">
        <w:rPr>
          <w:rFonts w:ascii="Times New Roman" w:hAnsi="Times New Roman" w:cs="Times New Roman"/>
          <w:color w:val="000000" w:themeColor="text1"/>
        </w:rPr>
        <w:t>/data/</w:t>
      </w:r>
      <w:proofErr w:type="spellStart"/>
      <w:r w:rsidRPr="00A9637A">
        <w:rPr>
          <w:rFonts w:ascii="Times New Roman" w:hAnsi="Times New Roman" w:cs="Times New Roman"/>
          <w:color w:val="000000" w:themeColor="text1"/>
        </w:rPr>
        <w:t>MovieTicketManagementSystem_Eclipse</w:t>
      </w:r>
      <w:proofErr w:type="spellEnd"/>
      <w:r w:rsidRPr="00A9637A">
        <w:rPr>
          <w:rFonts w:ascii="Times New Roman" w:hAnsi="Times New Roman" w:cs="Times New Roman"/>
          <w:color w:val="000000" w:themeColor="text1"/>
        </w:rPr>
        <w:t>"</w:t>
      </w:r>
    </w:p>
    <w:p w14:paraId="142A5F37" w14:textId="77777777" w:rsidR="00A9637A" w:rsidRPr="00A9637A" w:rsidRDefault="00A9637A" w:rsidP="00A9637A">
      <w:pPr>
        <w:rPr>
          <w:rFonts w:ascii="Times New Roman" w:hAnsi="Times New Roman" w:cs="Times New Roman"/>
          <w:color w:val="000000" w:themeColor="text1"/>
        </w:rPr>
      </w:pPr>
      <w:proofErr w:type="spellStart"/>
      <w:r w:rsidRPr="00A9637A">
        <w:rPr>
          <w:rFonts w:ascii="Times New Roman" w:hAnsi="Times New Roman" w:cs="Times New Roman"/>
          <w:color w:val="000000" w:themeColor="text1"/>
        </w:rPr>
        <w:t>src_dir</w:t>
      </w:r>
      <w:proofErr w:type="spellEnd"/>
      <w:r w:rsidRPr="00A9637A">
        <w:rPr>
          <w:rFonts w:ascii="Times New Roman" w:hAnsi="Times New Roman" w:cs="Times New Roman"/>
          <w:color w:val="000000" w:themeColor="text1"/>
        </w:rPr>
        <w:t xml:space="preserve"> = </w:t>
      </w:r>
      <w:proofErr w:type="spellStart"/>
      <w:proofErr w:type="gramStart"/>
      <w:r w:rsidRPr="00A9637A">
        <w:rPr>
          <w:rFonts w:ascii="Times New Roman" w:hAnsi="Times New Roman" w:cs="Times New Roman"/>
          <w:color w:val="000000" w:themeColor="text1"/>
        </w:rPr>
        <w:t>os.path</w:t>
      </w:r>
      <w:proofErr w:type="gramEnd"/>
      <w:r w:rsidRPr="00A9637A">
        <w:rPr>
          <w:rFonts w:ascii="Times New Roman" w:hAnsi="Times New Roman" w:cs="Times New Roman"/>
          <w:color w:val="000000" w:themeColor="text1"/>
        </w:rPr>
        <w:t>.</w:t>
      </w:r>
      <w:proofErr w:type="gramStart"/>
      <w:r w:rsidRPr="00A9637A">
        <w:rPr>
          <w:rFonts w:ascii="Times New Roman" w:hAnsi="Times New Roman" w:cs="Times New Roman"/>
          <w:color w:val="000000" w:themeColor="text1"/>
        </w:rPr>
        <w:t>join</w:t>
      </w:r>
      <w:proofErr w:type="spellEnd"/>
      <w:r w:rsidRPr="00A9637A">
        <w:rPr>
          <w:rFonts w:ascii="Times New Roman" w:hAnsi="Times New Roman" w:cs="Times New Roman"/>
          <w:color w:val="000000" w:themeColor="text1"/>
        </w:rPr>
        <w:t>(</w:t>
      </w:r>
      <w:proofErr w:type="spellStart"/>
      <w:proofErr w:type="gramEnd"/>
      <w:r w:rsidRPr="00A9637A">
        <w:rPr>
          <w:rFonts w:ascii="Times New Roman" w:hAnsi="Times New Roman" w:cs="Times New Roman"/>
          <w:color w:val="000000" w:themeColor="text1"/>
        </w:rPr>
        <w:t>project_dir</w:t>
      </w:r>
      <w:proofErr w:type="spellEnd"/>
      <w:r w:rsidRPr="00A9637A">
        <w:rPr>
          <w:rFonts w:ascii="Times New Roman" w:hAnsi="Times New Roman" w:cs="Times New Roman"/>
          <w:color w:val="000000" w:themeColor="text1"/>
        </w:rPr>
        <w:t>, "</w:t>
      </w:r>
      <w:proofErr w:type="spellStart"/>
      <w:r w:rsidRPr="00A9637A">
        <w:rPr>
          <w:rFonts w:ascii="Times New Roman" w:hAnsi="Times New Roman" w:cs="Times New Roman"/>
          <w:color w:val="000000" w:themeColor="text1"/>
        </w:rPr>
        <w:t>src</w:t>
      </w:r>
      <w:proofErr w:type="spellEnd"/>
      <w:r w:rsidRPr="00A9637A">
        <w:rPr>
          <w:rFonts w:ascii="Times New Roman" w:hAnsi="Times New Roman" w:cs="Times New Roman"/>
          <w:color w:val="000000" w:themeColor="text1"/>
        </w:rPr>
        <w:t>", "com", "movie", "management")</w:t>
      </w:r>
    </w:p>
    <w:p w14:paraId="3893817F" w14:textId="77777777" w:rsidR="00A9637A" w:rsidRPr="00A9637A" w:rsidRDefault="00A9637A" w:rsidP="00A9637A">
      <w:pPr>
        <w:rPr>
          <w:rFonts w:ascii="Times New Roman" w:hAnsi="Times New Roman" w:cs="Times New Roman"/>
          <w:color w:val="000000" w:themeColor="text1"/>
        </w:rPr>
      </w:pPr>
      <w:proofErr w:type="spellStart"/>
      <w:proofErr w:type="gramStart"/>
      <w:r w:rsidRPr="00A9637A">
        <w:rPr>
          <w:rFonts w:ascii="Times New Roman" w:hAnsi="Times New Roman" w:cs="Times New Roman"/>
          <w:color w:val="000000" w:themeColor="text1"/>
        </w:rPr>
        <w:t>os.makedirs</w:t>
      </w:r>
      <w:proofErr w:type="spellEnd"/>
      <w:proofErr w:type="gramEnd"/>
      <w:r w:rsidRPr="00A9637A">
        <w:rPr>
          <w:rFonts w:ascii="Times New Roman" w:hAnsi="Times New Roman" w:cs="Times New Roman"/>
          <w:color w:val="000000" w:themeColor="text1"/>
        </w:rPr>
        <w:t>(</w:t>
      </w:r>
      <w:proofErr w:type="spellStart"/>
      <w:r w:rsidRPr="00A9637A">
        <w:rPr>
          <w:rFonts w:ascii="Times New Roman" w:hAnsi="Times New Roman" w:cs="Times New Roman"/>
          <w:color w:val="000000" w:themeColor="text1"/>
        </w:rPr>
        <w:t>src_dir</w:t>
      </w:r>
      <w:proofErr w:type="spellEnd"/>
      <w:r w:rsidRPr="00A9637A">
        <w:rPr>
          <w:rFonts w:ascii="Times New Roman" w:hAnsi="Times New Roman" w:cs="Times New Roman"/>
          <w:color w:val="000000" w:themeColor="text1"/>
        </w:rPr>
        <w:t xml:space="preserve">, </w:t>
      </w:r>
      <w:proofErr w:type="spellStart"/>
      <w:r w:rsidRPr="00A9637A">
        <w:rPr>
          <w:rFonts w:ascii="Times New Roman" w:hAnsi="Times New Roman" w:cs="Times New Roman"/>
          <w:color w:val="000000" w:themeColor="text1"/>
        </w:rPr>
        <w:t>exist_ok</w:t>
      </w:r>
      <w:proofErr w:type="spellEnd"/>
      <w:r w:rsidRPr="00A9637A">
        <w:rPr>
          <w:rFonts w:ascii="Times New Roman" w:hAnsi="Times New Roman" w:cs="Times New Roman"/>
          <w:color w:val="000000" w:themeColor="text1"/>
        </w:rPr>
        <w:t>=True)</w:t>
      </w:r>
    </w:p>
    <w:p w14:paraId="0DDBA7AD" w14:textId="77777777" w:rsidR="00A9637A" w:rsidRPr="00A9637A" w:rsidRDefault="00A9637A" w:rsidP="00A9637A">
      <w:pPr>
        <w:rPr>
          <w:rFonts w:ascii="Times New Roman" w:hAnsi="Times New Roman" w:cs="Times New Roman"/>
          <w:color w:val="000000" w:themeColor="text1"/>
        </w:rPr>
      </w:pPr>
    </w:p>
    <w:p w14:paraId="3EBC56B7"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Sample Java files based on the assignment structure</w:t>
      </w:r>
    </w:p>
    <w:p w14:paraId="5A576D2A" w14:textId="77777777" w:rsidR="00A9637A" w:rsidRPr="00A9637A" w:rsidRDefault="00A9637A" w:rsidP="00A9637A">
      <w:pPr>
        <w:rPr>
          <w:rFonts w:ascii="Times New Roman" w:hAnsi="Times New Roman" w:cs="Times New Roman"/>
          <w:color w:val="000000" w:themeColor="text1"/>
        </w:rPr>
      </w:pPr>
      <w:proofErr w:type="spellStart"/>
      <w:r w:rsidRPr="00A9637A">
        <w:rPr>
          <w:rFonts w:ascii="Times New Roman" w:hAnsi="Times New Roman" w:cs="Times New Roman"/>
          <w:color w:val="000000" w:themeColor="text1"/>
        </w:rPr>
        <w:t>main_class</w:t>
      </w:r>
      <w:proofErr w:type="spellEnd"/>
      <w:r w:rsidRPr="00A9637A">
        <w:rPr>
          <w:rFonts w:ascii="Times New Roman" w:hAnsi="Times New Roman" w:cs="Times New Roman"/>
          <w:color w:val="000000" w:themeColor="text1"/>
        </w:rPr>
        <w:t xml:space="preserve"> = """</w:t>
      </w:r>
    </w:p>
    <w:p w14:paraId="6703D76C"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package </w:t>
      </w:r>
      <w:proofErr w:type="spellStart"/>
      <w:proofErr w:type="gramStart"/>
      <w:r w:rsidRPr="00A9637A">
        <w:rPr>
          <w:rFonts w:ascii="Times New Roman" w:hAnsi="Times New Roman" w:cs="Times New Roman"/>
          <w:color w:val="000000" w:themeColor="text1"/>
        </w:rPr>
        <w:t>com.movie</w:t>
      </w:r>
      <w:proofErr w:type="gramEnd"/>
      <w:r w:rsidRPr="00A9637A">
        <w:rPr>
          <w:rFonts w:ascii="Times New Roman" w:hAnsi="Times New Roman" w:cs="Times New Roman"/>
          <w:color w:val="000000" w:themeColor="text1"/>
        </w:rPr>
        <w:t>.management</w:t>
      </w:r>
      <w:proofErr w:type="spellEnd"/>
      <w:r w:rsidRPr="00A9637A">
        <w:rPr>
          <w:rFonts w:ascii="Times New Roman" w:hAnsi="Times New Roman" w:cs="Times New Roman"/>
          <w:color w:val="000000" w:themeColor="text1"/>
        </w:rPr>
        <w:t>;</w:t>
      </w:r>
    </w:p>
    <w:p w14:paraId="196C2B0B" w14:textId="77777777" w:rsidR="00A9637A" w:rsidRPr="00A9637A" w:rsidRDefault="00A9637A" w:rsidP="00A9637A">
      <w:pPr>
        <w:rPr>
          <w:rFonts w:ascii="Times New Roman" w:hAnsi="Times New Roman" w:cs="Times New Roman"/>
          <w:color w:val="000000" w:themeColor="text1"/>
        </w:rPr>
      </w:pPr>
    </w:p>
    <w:p w14:paraId="65BC128B"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public class Main {</w:t>
      </w:r>
    </w:p>
    <w:p w14:paraId="7B205E9F"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public static void </w:t>
      </w:r>
      <w:proofErr w:type="gramStart"/>
      <w:r w:rsidRPr="00A9637A">
        <w:rPr>
          <w:rFonts w:ascii="Times New Roman" w:hAnsi="Times New Roman" w:cs="Times New Roman"/>
          <w:color w:val="000000" w:themeColor="text1"/>
        </w:rPr>
        <w:t>main(String[</w:t>
      </w:r>
      <w:proofErr w:type="gramEnd"/>
      <w:r w:rsidRPr="00A9637A">
        <w:rPr>
          <w:rFonts w:ascii="Times New Roman" w:hAnsi="Times New Roman" w:cs="Times New Roman"/>
          <w:color w:val="000000" w:themeColor="text1"/>
        </w:rPr>
        <w:t xml:space="preserve">] </w:t>
      </w:r>
      <w:proofErr w:type="spellStart"/>
      <w:r w:rsidRPr="00A9637A">
        <w:rPr>
          <w:rFonts w:ascii="Times New Roman" w:hAnsi="Times New Roman" w:cs="Times New Roman"/>
          <w:color w:val="000000" w:themeColor="text1"/>
        </w:rPr>
        <w:t>args</w:t>
      </w:r>
      <w:proofErr w:type="spellEnd"/>
      <w:r w:rsidRPr="00A9637A">
        <w:rPr>
          <w:rFonts w:ascii="Times New Roman" w:hAnsi="Times New Roman" w:cs="Times New Roman"/>
          <w:color w:val="000000" w:themeColor="text1"/>
        </w:rPr>
        <w:t>) {</w:t>
      </w:r>
    </w:p>
    <w:p w14:paraId="23DAEAD5"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roofErr w:type="spellStart"/>
      <w:r w:rsidRPr="00A9637A">
        <w:rPr>
          <w:rFonts w:ascii="Times New Roman" w:hAnsi="Times New Roman" w:cs="Times New Roman"/>
          <w:color w:val="000000" w:themeColor="text1"/>
        </w:rPr>
        <w:t>MovieTicketService</w:t>
      </w:r>
      <w:proofErr w:type="spellEnd"/>
      <w:r w:rsidRPr="00A9637A">
        <w:rPr>
          <w:rFonts w:ascii="Times New Roman" w:hAnsi="Times New Roman" w:cs="Times New Roman"/>
          <w:color w:val="000000" w:themeColor="text1"/>
        </w:rPr>
        <w:t xml:space="preserve"> service = new </w:t>
      </w:r>
      <w:proofErr w:type="spellStart"/>
      <w:proofErr w:type="gramStart"/>
      <w:r w:rsidRPr="00A9637A">
        <w:rPr>
          <w:rFonts w:ascii="Times New Roman" w:hAnsi="Times New Roman" w:cs="Times New Roman"/>
          <w:color w:val="000000" w:themeColor="text1"/>
        </w:rPr>
        <w:t>MovieTicketService</w:t>
      </w:r>
      <w:proofErr w:type="spellEnd"/>
      <w:r w:rsidRPr="00A9637A">
        <w:rPr>
          <w:rFonts w:ascii="Times New Roman" w:hAnsi="Times New Roman" w:cs="Times New Roman"/>
          <w:color w:val="000000" w:themeColor="text1"/>
        </w:rPr>
        <w:t>(</w:t>
      </w:r>
      <w:proofErr w:type="gramEnd"/>
      <w:r w:rsidRPr="00A9637A">
        <w:rPr>
          <w:rFonts w:ascii="Times New Roman" w:hAnsi="Times New Roman" w:cs="Times New Roman"/>
          <w:color w:val="000000" w:themeColor="text1"/>
        </w:rPr>
        <w:t>);</w:t>
      </w:r>
    </w:p>
    <w:p w14:paraId="206FA49A" w14:textId="77777777" w:rsidR="00A9637A" w:rsidRPr="00A9637A" w:rsidRDefault="00A9637A" w:rsidP="00A9637A">
      <w:pPr>
        <w:rPr>
          <w:rFonts w:ascii="Times New Roman" w:hAnsi="Times New Roman" w:cs="Times New Roman"/>
          <w:color w:val="000000" w:themeColor="text1"/>
        </w:rPr>
      </w:pPr>
    </w:p>
    <w:p w14:paraId="760A7CC3"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 Add a customer</w:t>
      </w:r>
    </w:p>
    <w:p w14:paraId="0B61365C"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Customer </w:t>
      </w:r>
      <w:proofErr w:type="spellStart"/>
      <w:r w:rsidRPr="00A9637A">
        <w:rPr>
          <w:rFonts w:ascii="Times New Roman" w:hAnsi="Times New Roman" w:cs="Times New Roman"/>
          <w:color w:val="000000" w:themeColor="text1"/>
        </w:rPr>
        <w:t>customer</w:t>
      </w:r>
      <w:proofErr w:type="spellEnd"/>
      <w:r w:rsidRPr="00A9637A">
        <w:rPr>
          <w:rFonts w:ascii="Times New Roman" w:hAnsi="Times New Roman" w:cs="Times New Roman"/>
          <w:color w:val="000000" w:themeColor="text1"/>
        </w:rPr>
        <w:t xml:space="preserve"> = new </w:t>
      </w:r>
      <w:proofErr w:type="gramStart"/>
      <w:r w:rsidRPr="00A9637A">
        <w:rPr>
          <w:rFonts w:ascii="Times New Roman" w:hAnsi="Times New Roman" w:cs="Times New Roman"/>
          <w:color w:val="000000" w:themeColor="text1"/>
        </w:rPr>
        <w:t>Customer(</w:t>
      </w:r>
      <w:proofErr w:type="gramEnd"/>
      <w:r w:rsidRPr="00A9637A">
        <w:rPr>
          <w:rFonts w:ascii="Times New Roman" w:hAnsi="Times New Roman" w:cs="Times New Roman"/>
          <w:color w:val="000000" w:themeColor="text1"/>
        </w:rPr>
        <w:t>);</w:t>
      </w:r>
    </w:p>
    <w:p w14:paraId="2B6F2218"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roofErr w:type="spellStart"/>
      <w:proofErr w:type="gramStart"/>
      <w:r w:rsidRPr="00A9637A">
        <w:rPr>
          <w:rFonts w:ascii="Times New Roman" w:hAnsi="Times New Roman" w:cs="Times New Roman"/>
          <w:color w:val="000000" w:themeColor="text1"/>
        </w:rPr>
        <w:t>customer.setName</w:t>
      </w:r>
      <w:proofErr w:type="spellEnd"/>
      <w:proofErr w:type="gramEnd"/>
      <w:r w:rsidRPr="00A9637A">
        <w:rPr>
          <w:rFonts w:ascii="Times New Roman" w:hAnsi="Times New Roman" w:cs="Times New Roman"/>
          <w:color w:val="000000" w:themeColor="text1"/>
        </w:rPr>
        <w:t>("John Doe");</w:t>
      </w:r>
    </w:p>
    <w:p w14:paraId="617BAECF"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roofErr w:type="spellStart"/>
      <w:proofErr w:type="gramStart"/>
      <w:r w:rsidRPr="00A9637A">
        <w:rPr>
          <w:rFonts w:ascii="Times New Roman" w:hAnsi="Times New Roman" w:cs="Times New Roman"/>
          <w:color w:val="000000" w:themeColor="text1"/>
        </w:rPr>
        <w:t>customer.setEmail</w:t>
      </w:r>
      <w:proofErr w:type="spellEnd"/>
      <w:proofErr w:type="gramEnd"/>
      <w:r w:rsidRPr="00A9637A">
        <w:rPr>
          <w:rFonts w:ascii="Times New Roman" w:hAnsi="Times New Roman" w:cs="Times New Roman"/>
          <w:color w:val="000000" w:themeColor="text1"/>
        </w:rPr>
        <w:t>("john@example.com");</w:t>
      </w:r>
    </w:p>
    <w:p w14:paraId="60EE2EF6"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roofErr w:type="spellStart"/>
      <w:proofErr w:type="gramStart"/>
      <w:r w:rsidRPr="00A9637A">
        <w:rPr>
          <w:rFonts w:ascii="Times New Roman" w:hAnsi="Times New Roman" w:cs="Times New Roman"/>
          <w:color w:val="000000" w:themeColor="text1"/>
        </w:rPr>
        <w:t>service.registerCustomer</w:t>
      </w:r>
      <w:proofErr w:type="spellEnd"/>
      <w:proofErr w:type="gramEnd"/>
      <w:r w:rsidRPr="00A9637A">
        <w:rPr>
          <w:rFonts w:ascii="Times New Roman" w:hAnsi="Times New Roman" w:cs="Times New Roman"/>
          <w:color w:val="000000" w:themeColor="text1"/>
        </w:rPr>
        <w:t>(customer);</w:t>
      </w:r>
    </w:p>
    <w:p w14:paraId="2C8C858F" w14:textId="77777777" w:rsidR="00A9637A" w:rsidRPr="00A9637A" w:rsidRDefault="00A9637A" w:rsidP="00A9637A">
      <w:pPr>
        <w:rPr>
          <w:rFonts w:ascii="Times New Roman" w:hAnsi="Times New Roman" w:cs="Times New Roman"/>
          <w:color w:val="000000" w:themeColor="text1"/>
        </w:rPr>
      </w:pPr>
    </w:p>
    <w:p w14:paraId="25EC91E6"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 Add a movie</w:t>
      </w:r>
    </w:p>
    <w:p w14:paraId="7FA5DAF3"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Movie </w:t>
      </w:r>
      <w:proofErr w:type="spellStart"/>
      <w:r w:rsidRPr="00A9637A">
        <w:rPr>
          <w:rFonts w:ascii="Times New Roman" w:hAnsi="Times New Roman" w:cs="Times New Roman"/>
          <w:color w:val="000000" w:themeColor="text1"/>
        </w:rPr>
        <w:t>movie</w:t>
      </w:r>
      <w:proofErr w:type="spellEnd"/>
      <w:r w:rsidRPr="00A9637A">
        <w:rPr>
          <w:rFonts w:ascii="Times New Roman" w:hAnsi="Times New Roman" w:cs="Times New Roman"/>
          <w:color w:val="000000" w:themeColor="text1"/>
        </w:rPr>
        <w:t xml:space="preserve"> = new </w:t>
      </w:r>
      <w:proofErr w:type="gramStart"/>
      <w:r w:rsidRPr="00A9637A">
        <w:rPr>
          <w:rFonts w:ascii="Times New Roman" w:hAnsi="Times New Roman" w:cs="Times New Roman"/>
          <w:color w:val="000000" w:themeColor="text1"/>
        </w:rPr>
        <w:t>Movie(</w:t>
      </w:r>
      <w:proofErr w:type="gramEnd"/>
      <w:r w:rsidRPr="00A9637A">
        <w:rPr>
          <w:rFonts w:ascii="Times New Roman" w:hAnsi="Times New Roman" w:cs="Times New Roman"/>
          <w:color w:val="000000" w:themeColor="text1"/>
        </w:rPr>
        <w:t>);</w:t>
      </w:r>
    </w:p>
    <w:p w14:paraId="18CD9789"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roofErr w:type="spellStart"/>
      <w:proofErr w:type="gramStart"/>
      <w:r w:rsidRPr="00A9637A">
        <w:rPr>
          <w:rFonts w:ascii="Times New Roman" w:hAnsi="Times New Roman" w:cs="Times New Roman"/>
          <w:color w:val="000000" w:themeColor="text1"/>
        </w:rPr>
        <w:t>movie.setMovieName</w:t>
      </w:r>
      <w:proofErr w:type="spellEnd"/>
      <w:proofErr w:type="gramEnd"/>
      <w:r w:rsidRPr="00A9637A">
        <w:rPr>
          <w:rFonts w:ascii="Times New Roman" w:hAnsi="Times New Roman" w:cs="Times New Roman"/>
          <w:color w:val="000000" w:themeColor="text1"/>
        </w:rPr>
        <w:t>("Inception");</w:t>
      </w:r>
    </w:p>
    <w:p w14:paraId="223B34F8"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roofErr w:type="spellStart"/>
      <w:proofErr w:type="gramStart"/>
      <w:r w:rsidRPr="00A9637A">
        <w:rPr>
          <w:rFonts w:ascii="Times New Roman" w:hAnsi="Times New Roman" w:cs="Times New Roman"/>
          <w:color w:val="000000" w:themeColor="text1"/>
        </w:rPr>
        <w:t>movie.setTheater</w:t>
      </w:r>
      <w:proofErr w:type="spellEnd"/>
      <w:proofErr w:type="gramEnd"/>
      <w:r w:rsidRPr="00A9637A">
        <w:rPr>
          <w:rFonts w:ascii="Times New Roman" w:hAnsi="Times New Roman" w:cs="Times New Roman"/>
          <w:color w:val="000000" w:themeColor="text1"/>
        </w:rPr>
        <w:t>("PVR");</w:t>
      </w:r>
    </w:p>
    <w:p w14:paraId="546BCB89"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roofErr w:type="spellStart"/>
      <w:proofErr w:type="gramStart"/>
      <w:r w:rsidRPr="00A9637A">
        <w:rPr>
          <w:rFonts w:ascii="Times New Roman" w:hAnsi="Times New Roman" w:cs="Times New Roman"/>
          <w:color w:val="000000" w:themeColor="text1"/>
        </w:rPr>
        <w:t>movie.setCapacity</w:t>
      </w:r>
      <w:proofErr w:type="spellEnd"/>
      <w:proofErr w:type="gramEnd"/>
      <w:r w:rsidRPr="00A9637A">
        <w:rPr>
          <w:rFonts w:ascii="Times New Roman" w:hAnsi="Times New Roman" w:cs="Times New Roman"/>
          <w:color w:val="000000" w:themeColor="text1"/>
        </w:rPr>
        <w:t>(150);</w:t>
      </w:r>
    </w:p>
    <w:p w14:paraId="466C1E83"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roofErr w:type="spellStart"/>
      <w:proofErr w:type="gramStart"/>
      <w:r w:rsidRPr="00A9637A">
        <w:rPr>
          <w:rFonts w:ascii="Times New Roman" w:hAnsi="Times New Roman" w:cs="Times New Roman"/>
          <w:color w:val="000000" w:themeColor="text1"/>
        </w:rPr>
        <w:t>service.addMovie</w:t>
      </w:r>
      <w:proofErr w:type="spellEnd"/>
      <w:proofErr w:type="gramEnd"/>
      <w:r w:rsidRPr="00A9637A">
        <w:rPr>
          <w:rFonts w:ascii="Times New Roman" w:hAnsi="Times New Roman" w:cs="Times New Roman"/>
          <w:color w:val="000000" w:themeColor="text1"/>
        </w:rPr>
        <w:t>(movie);</w:t>
      </w:r>
    </w:p>
    <w:p w14:paraId="3CDB55F7" w14:textId="77777777" w:rsidR="00A9637A" w:rsidRPr="00A9637A" w:rsidRDefault="00A9637A" w:rsidP="00A9637A">
      <w:pPr>
        <w:rPr>
          <w:rFonts w:ascii="Times New Roman" w:hAnsi="Times New Roman" w:cs="Times New Roman"/>
          <w:color w:val="000000" w:themeColor="text1"/>
        </w:rPr>
      </w:pPr>
    </w:p>
    <w:p w14:paraId="457DBE6B"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 Book and cancel ticket</w:t>
      </w:r>
    </w:p>
    <w:p w14:paraId="03FEF8F9"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lastRenderedPageBreak/>
        <w:t xml:space="preserve">        </w:t>
      </w:r>
      <w:proofErr w:type="spellStart"/>
      <w:proofErr w:type="gramStart"/>
      <w:r w:rsidRPr="00A9637A">
        <w:rPr>
          <w:rFonts w:ascii="Times New Roman" w:hAnsi="Times New Roman" w:cs="Times New Roman"/>
          <w:color w:val="000000" w:themeColor="text1"/>
        </w:rPr>
        <w:t>service.bookTicket</w:t>
      </w:r>
      <w:proofErr w:type="spellEnd"/>
      <w:proofErr w:type="gramEnd"/>
      <w:r w:rsidRPr="00A9637A">
        <w:rPr>
          <w:rFonts w:ascii="Times New Roman" w:hAnsi="Times New Roman" w:cs="Times New Roman"/>
          <w:color w:val="000000" w:themeColor="text1"/>
        </w:rPr>
        <w:t>(</w:t>
      </w:r>
      <w:proofErr w:type="spellStart"/>
      <w:proofErr w:type="gramStart"/>
      <w:r w:rsidRPr="00A9637A">
        <w:rPr>
          <w:rFonts w:ascii="Times New Roman" w:hAnsi="Times New Roman" w:cs="Times New Roman"/>
          <w:color w:val="000000" w:themeColor="text1"/>
        </w:rPr>
        <w:t>movie.getId</w:t>
      </w:r>
      <w:proofErr w:type="spellEnd"/>
      <w:proofErr w:type="gramEnd"/>
      <w:r w:rsidRPr="00A9637A">
        <w:rPr>
          <w:rFonts w:ascii="Times New Roman" w:hAnsi="Times New Roman" w:cs="Times New Roman"/>
          <w:color w:val="000000" w:themeColor="text1"/>
        </w:rPr>
        <w:t xml:space="preserve">(), </w:t>
      </w:r>
      <w:proofErr w:type="spellStart"/>
      <w:proofErr w:type="gramStart"/>
      <w:r w:rsidRPr="00A9637A">
        <w:rPr>
          <w:rFonts w:ascii="Times New Roman" w:hAnsi="Times New Roman" w:cs="Times New Roman"/>
          <w:color w:val="000000" w:themeColor="text1"/>
        </w:rPr>
        <w:t>customer.getId</w:t>
      </w:r>
      <w:proofErr w:type="spellEnd"/>
      <w:proofErr w:type="gramEnd"/>
      <w:r w:rsidRPr="00A9637A">
        <w:rPr>
          <w:rFonts w:ascii="Times New Roman" w:hAnsi="Times New Roman" w:cs="Times New Roman"/>
          <w:color w:val="000000" w:themeColor="text1"/>
        </w:rPr>
        <w:t>());</w:t>
      </w:r>
    </w:p>
    <w:p w14:paraId="67A223B9"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roofErr w:type="spellStart"/>
      <w:proofErr w:type="gramStart"/>
      <w:r w:rsidRPr="00A9637A">
        <w:rPr>
          <w:rFonts w:ascii="Times New Roman" w:hAnsi="Times New Roman" w:cs="Times New Roman"/>
          <w:color w:val="000000" w:themeColor="text1"/>
        </w:rPr>
        <w:t>service.cancelTicket</w:t>
      </w:r>
      <w:proofErr w:type="spellEnd"/>
      <w:proofErr w:type="gramEnd"/>
      <w:r w:rsidRPr="00A9637A">
        <w:rPr>
          <w:rFonts w:ascii="Times New Roman" w:hAnsi="Times New Roman" w:cs="Times New Roman"/>
          <w:color w:val="000000" w:themeColor="text1"/>
        </w:rPr>
        <w:t>(</w:t>
      </w:r>
      <w:proofErr w:type="spellStart"/>
      <w:proofErr w:type="gramStart"/>
      <w:r w:rsidRPr="00A9637A">
        <w:rPr>
          <w:rFonts w:ascii="Times New Roman" w:hAnsi="Times New Roman" w:cs="Times New Roman"/>
          <w:color w:val="000000" w:themeColor="text1"/>
        </w:rPr>
        <w:t>movie.getId</w:t>
      </w:r>
      <w:proofErr w:type="spellEnd"/>
      <w:proofErr w:type="gramEnd"/>
      <w:r w:rsidRPr="00A9637A">
        <w:rPr>
          <w:rFonts w:ascii="Times New Roman" w:hAnsi="Times New Roman" w:cs="Times New Roman"/>
          <w:color w:val="000000" w:themeColor="text1"/>
        </w:rPr>
        <w:t xml:space="preserve">(), </w:t>
      </w:r>
      <w:proofErr w:type="spellStart"/>
      <w:proofErr w:type="gramStart"/>
      <w:r w:rsidRPr="00A9637A">
        <w:rPr>
          <w:rFonts w:ascii="Times New Roman" w:hAnsi="Times New Roman" w:cs="Times New Roman"/>
          <w:color w:val="000000" w:themeColor="text1"/>
        </w:rPr>
        <w:t>customer.getId</w:t>
      </w:r>
      <w:proofErr w:type="spellEnd"/>
      <w:proofErr w:type="gramEnd"/>
      <w:r w:rsidRPr="00A9637A">
        <w:rPr>
          <w:rFonts w:ascii="Times New Roman" w:hAnsi="Times New Roman" w:cs="Times New Roman"/>
          <w:color w:val="000000" w:themeColor="text1"/>
        </w:rPr>
        <w:t>());</w:t>
      </w:r>
    </w:p>
    <w:p w14:paraId="5241640C"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
    <w:p w14:paraId="31A7F328"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w:t>
      </w:r>
    </w:p>
    <w:p w14:paraId="1328145C"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w:t>
      </w:r>
    </w:p>
    <w:p w14:paraId="03A1C433" w14:textId="77777777" w:rsidR="00A9637A" w:rsidRPr="00A9637A" w:rsidRDefault="00A9637A" w:rsidP="00A9637A">
      <w:pPr>
        <w:rPr>
          <w:rFonts w:ascii="Times New Roman" w:hAnsi="Times New Roman" w:cs="Times New Roman"/>
          <w:color w:val="000000" w:themeColor="text1"/>
        </w:rPr>
      </w:pPr>
    </w:p>
    <w:p w14:paraId="6FF08389" w14:textId="77777777" w:rsidR="00A9637A" w:rsidRPr="00A9637A" w:rsidRDefault="00A9637A" w:rsidP="00A9637A">
      <w:pPr>
        <w:rPr>
          <w:rFonts w:ascii="Times New Roman" w:hAnsi="Times New Roman" w:cs="Times New Roman"/>
          <w:color w:val="000000" w:themeColor="text1"/>
        </w:rPr>
      </w:pPr>
      <w:proofErr w:type="spellStart"/>
      <w:r w:rsidRPr="00A9637A">
        <w:rPr>
          <w:rFonts w:ascii="Times New Roman" w:hAnsi="Times New Roman" w:cs="Times New Roman"/>
          <w:color w:val="000000" w:themeColor="text1"/>
        </w:rPr>
        <w:t>movie_class</w:t>
      </w:r>
      <w:proofErr w:type="spellEnd"/>
      <w:r w:rsidRPr="00A9637A">
        <w:rPr>
          <w:rFonts w:ascii="Times New Roman" w:hAnsi="Times New Roman" w:cs="Times New Roman"/>
          <w:color w:val="000000" w:themeColor="text1"/>
        </w:rPr>
        <w:t xml:space="preserve"> = """</w:t>
      </w:r>
    </w:p>
    <w:p w14:paraId="78F302A5"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package </w:t>
      </w:r>
      <w:proofErr w:type="spellStart"/>
      <w:proofErr w:type="gramStart"/>
      <w:r w:rsidRPr="00A9637A">
        <w:rPr>
          <w:rFonts w:ascii="Times New Roman" w:hAnsi="Times New Roman" w:cs="Times New Roman"/>
          <w:color w:val="000000" w:themeColor="text1"/>
        </w:rPr>
        <w:t>com.movie</w:t>
      </w:r>
      <w:proofErr w:type="gramEnd"/>
      <w:r w:rsidRPr="00A9637A">
        <w:rPr>
          <w:rFonts w:ascii="Times New Roman" w:hAnsi="Times New Roman" w:cs="Times New Roman"/>
          <w:color w:val="000000" w:themeColor="text1"/>
        </w:rPr>
        <w:t>.management</w:t>
      </w:r>
      <w:proofErr w:type="spellEnd"/>
      <w:r w:rsidRPr="00A9637A">
        <w:rPr>
          <w:rFonts w:ascii="Times New Roman" w:hAnsi="Times New Roman" w:cs="Times New Roman"/>
          <w:color w:val="000000" w:themeColor="text1"/>
        </w:rPr>
        <w:t>;</w:t>
      </w:r>
    </w:p>
    <w:p w14:paraId="1DB97917" w14:textId="77777777" w:rsidR="00A9637A" w:rsidRPr="00A9637A" w:rsidRDefault="00A9637A" w:rsidP="00A9637A">
      <w:pPr>
        <w:rPr>
          <w:rFonts w:ascii="Times New Roman" w:hAnsi="Times New Roman" w:cs="Times New Roman"/>
          <w:color w:val="000000" w:themeColor="text1"/>
        </w:rPr>
      </w:pPr>
    </w:p>
    <w:p w14:paraId="6F6738A6"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public class Movie {</w:t>
      </w:r>
    </w:p>
    <w:p w14:paraId="65F53B94"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private int id;</w:t>
      </w:r>
    </w:p>
    <w:p w14:paraId="0BFB7F99"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private String </w:t>
      </w:r>
      <w:proofErr w:type="spellStart"/>
      <w:r w:rsidRPr="00A9637A">
        <w:rPr>
          <w:rFonts w:ascii="Times New Roman" w:hAnsi="Times New Roman" w:cs="Times New Roman"/>
          <w:color w:val="000000" w:themeColor="text1"/>
        </w:rPr>
        <w:t>movieName</w:t>
      </w:r>
      <w:proofErr w:type="spellEnd"/>
      <w:r w:rsidRPr="00A9637A">
        <w:rPr>
          <w:rFonts w:ascii="Times New Roman" w:hAnsi="Times New Roman" w:cs="Times New Roman"/>
          <w:color w:val="000000" w:themeColor="text1"/>
        </w:rPr>
        <w:t>;</w:t>
      </w:r>
    </w:p>
    <w:p w14:paraId="4A5ADA76"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private String theater;</w:t>
      </w:r>
    </w:p>
    <w:p w14:paraId="1A7BBE75"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private int capacity;</w:t>
      </w:r>
    </w:p>
    <w:p w14:paraId="18463CF6" w14:textId="77777777" w:rsidR="00A9637A" w:rsidRPr="00A9637A" w:rsidRDefault="00A9637A" w:rsidP="00A9637A">
      <w:pPr>
        <w:rPr>
          <w:rFonts w:ascii="Times New Roman" w:hAnsi="Times New Roman" w:cs="Times New Roman"/>
          <w:color w:val="000000" w:themeColor="text1"/>
        </w:rPr>
      </w:pPr>
    </w:p>
    <w:p w14:paraId="599D7485"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 Getters and Setters</w:t>
      </w:r>
    </w:p>
    <w:p w14:paraId="088BF347"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w:t>
      </w:r>
    </w:p>
    <w:p w14:paraId="7C009FEA"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w:t>
      </w:r>
    </w:p>
    <w:p w14:paraId="3F03CBE5" w14:textId="77777777" w:rsidR="00A9637A" w:rsidRPr="00A9637A" w:rsidRDefault="00A9637A" w:rsidP="00A9637A">
      <w:pPr>
        <w:rPr>
          <w:rFonts w:ascii="Times New Roman" w:hAnsi="Times New Roman" w:cs="Times New Roman"/>
          <w:color w:val="000000" w:themeColor="text1"/>
        </w:rPr>
      </w:pPr>
    </w:p>
    <w:p w14:paraId="0FB1DBA6" w14:textId="77777777" w:rsidR="00A9637A" w:rsidRPr="00A9637A" w:rsidRDefault="00A9637A" w:rsidP="00A9637A">
      <w:pPr>
        <w:rPr>
          <w:rFonts w:ascii="Times New Roman" w:hAnsi="Times New Roman" w:cs="Times New Roman"/>
          <w:color w:val="000000" w:themeColor="text1"/>
        </w:rPr>
      </w:pPr>
      <w:proofErr w:type="spellStart"/>
      <w:r w:rsidRPr="00A9637A">
        <w:rPr>
          <w:rFonts w:ascii="Times New Roman" w:hAnsi="Times New Roman" w:cs="Times New Roman"/>
          <w:color w:val="000000" w:themeColor="text1"/>
        </w:rPr>
        <w:t>customer_class</w:t>
      </w:r>
      <w:proofErr w:type="spellEnd"/>
      <w:r w:rsidRPr="00A9637A">
        <w:rPr>
          <w:rFonts w:ascii="Times New Roman" w:hAnsi="Times New Roman" w:cs="Times New Roman"/>
          <w:color w:val="000000" w:themeColor="text1"/>
        </w:rPr>
        <w:t xml:space="preserve"> = """</w:t>
      </w:r>
    </w:p>
    <w:p w14:paraId="35441F69"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package </w:t>
      </w:r>
      <w:proofErr w:type="spellStart"/>
      <w:proofErr w:type="gramStart"/>
      <w:r w:rsidRPr="00A9637A">
        <w:rPr>
          <w:rFonts w:ascii="Times New Roman" w:hAnsi="Times New Roman" w:cs="Times New Roman"/>
          <w:color w:val="000000" w:themeColor="text1"/>
        </w:rPr>
        <w:t>com.movie</w:t>
      </w:r>
      <w:proofErr w:type="gramEnd"/>
      <w:r w:rsidRPr="00A9637A">
        <w:rPr>
          <w:rFonts w:ascii="Times New Roman" w:hAnsi="Times New Roman" w:cs="Times New Roman"/>
          <w:color w:val="000000" w:themeColor="text1"/>
        </w:rPr>
        <w:t>.management</w:t>
      </w:r>
      <w:proofErr w:type="spellEnd"/>
      <w:r w:rsidRPr="00A9637A">
        <w:rPr>
          <w:rFonts w:ascii="Times New Roman" w:hAnsi="Times New Roman" w:cs="Times New Roman"/>
          <w:color w:val="000000" w:themeColor="text1"/>
        </w:rPr>
        <w:t>;</w:t>
      </w:r>
    </w:p>
    <w:p w14:paraId="1175CA27" w14:textId="77777777" w:rsidR="00A9637A" w:rsidRPr="00A9637A" w:rsidRDefault="00A9637A" w:rsidP="00A9637A">
      <w:pPr>
        <w:rPr>
          <w:rFonts w:ascii="Times New Roman" w:hAnsi="Times New Roman" w:cs="Times New Roman"/>
          <w:color w:val="000000" w:themeColor="text1"/>
        </w:rPr>
      </w:pPr>
    </w:p>
    <w:p w14:paraId="6ED8E6D3"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public class Customer {</w:t>
      </w:r>
    </w:p>
    <w:p w14:paraId="121C1063"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private int id;</w:t>
      </w:r>
    </w:p>
    <w:p w14:paraId="59AD5073"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private String name;</w:t>
      </w:r>
    </w:p>
    <w:p w14:paraId="68F4253D"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private String email;</w:t>
      </w:r>
    </w:p>
    <w:p w14:paraId="794590B7" w14:textId="77777777" w:rsidR="00A9637A" w:rsidRPr="00A9637A" w:rsidRDefault="00A9637A" w:rsidP="00A9637A">
      <w:pPr>
        <w:rPr>
          <w:rFonts w:ascii="Times New Roman" w:hAnsi="Times New Roman" w:cs="Times New Roman"/>
          <w:color w:val="000000" w:themeColor="text1"/>
        </w:rPr>
      </w:pPr>
    </w:p>
    <w:p w14:paraId="7CCDAA79"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 Getters and Setters</w:t>
      </w:r>
    </w:p>
    <w:p w14:paraId="7911D6AB"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w:t>
      </w:r>
    </w:p>
    <w:p w14:paraId="3C6561EC"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w:t>
      </w:r>
    </w:p>
    <w:p w14:paraId="186A61B2" w14:textId="77777777" w:rsidR="00A9637A" w:rsidRPr="00A9637A" w:rsidRDefault="00A9637A" w:rsidP="00A9637A">
      <w:pPr>
        <w:rPr>
          <w:rFonts w:ascii="Times New Roman" w:hAnsi="Times New Roman" w:cs="Times New Roman"/>
          <w:color w:val="000000" w:themeColor="text1"/>
        </w:rPr>
      </w:pPr>
    </w:p>
    <w:p w14:paraId="44329DAA" w14:textId="77777777" w:rsidR="00A9637A" w:rsidRPr="00A9637A" w:rsidRDefault="00A9637A" w:rsidP="00A9637A">
      <w:pPr>
        <w:rPr>
          <w:rFonts w:ascii="Times New Roman" w:hAnsi="Times New Roman" w:cs="Times New Roman"/>
          <w:color w:val="000000" w:themeColor="text1"/>
        </w:rPr>
      </w:pPr>
      <w:proofErr w:type="spellStart"/>
      <w:r w:rsidRPr="00A9637A">
        <w:rPr>
          <w:rFonts w:ascii="Times New Roman" w:hAnsi="Times New Roman" w:cs="Times New Roman"/>
          <w:color w:val="000000" w:themeColor="text1"/>
        </w:rPr>
        <w:t>ticket_transaction_class</w:t>
      </w:r>
      <w:proofErr w:type="spellEnd"/>
      <w:r w:rsidRPr="00A9637A">
        <w:rPr>
          <w:rFonts w:ascii="Times New Roman" w:hAnsi="Times New Roman" w:cs="Times New Roman"/>
          <w:color w:val="000000" w:themeColor="text1"/>
        </w:rPr>
        <w:t xml:space="preserve"> = """</w:t>
      </w:r>
    </w:p>
    <w:p w14:paraId="64D75ED8"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package </w:t>
      </w:r>
      <w:proofErr w:type="spellStart"/>
      <w:proofErr w:type="gramStart"/>
      <w:r w:rsidRPr="00A9637A">
        <w:rPr>
          <w:rFonts w:ascii="Times New Roman" w:hAnsi="Times New Roman" w:cs="Times New Roman"/>
          <w:color w:val="000000" w:themeColor="text1"/>
        </w:rPr>
        <w:t>com.movie</w:t>
      </w:r>
      <w:proofErr w:type="gramEnd"/>
      <w:r w:rsidRPr="00A9637A">
        <w:rPr>
          <w:rFonts w:ascii="Times New Roman" w:hAnsi="Times New Roman" w:cs="Times New Roman"/>
          <w:color w:val="000000" w:themeColor="text1"/>
        </w:rPr>
        <w:t>.management</w:t>
      </w:r>
      <w:proofErr w:type="spellEnd"/>
      <w:r w:rsidRPr="00A9637A">
        <w:rPr>
          <w:rFonts w:ascii="Times New Roman" w:hAnsi="Times New Roman" w:cs="Times New Roman"/>
          <w:color w:val="000000" w:themeColor="text1"/>
        </w:rPr>
        <w:t>;</w:t>
      </w:r>
    </w:p>
    <w:p w14:paraId="355E6760" w14:textId="77777777" w:rsidR="00A9637A" w:rsidRPr="00A9637A" w:rsidRDefault="00A9637A" w:rsidP="00A9637A">
      <w:pPr>
        <w:rPr>
          <w:rFonts w:ascii="Times New Roman" w:hAnsi="Times New Roman" w:cs="Times New Roman"/>
          <w:color w:val="000000" w:themeColor="text1"/>
        </w:rPr>
      </w:pPr>
    </w:p>
    <w:p w14:paraId="01B09EBA"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import </w:t>
      </w:r>
      <w:proofErr w:type="spellStart"/>
      <w:proofErr w:type="gramStart"/>
      <w:r w:rsidRPr="00A9637A">
        <w:rPr>
          <w:rFonts w:ascii="Times New Roman" w:hAnsi="Times New Roman" w:cs="Times New Roman"/>
          <w:color w:val="000000" w:themeColor="text1"/>
        </w:rPr>
        <w:t>java.util</w:t>
      </w:r>
      <w:proofErr w:type="gramEnd"/>
      <w:r w:rsidRPr="00A9637A">
        <w:rPr>
          <w:rFonts w:ascii="Times New Roman" w:hAnsi="Times New Roman" w:cs="Times New Roman"/>
          <w:color w:val="000000" w:themeColor="text1"/>
        </w:rPr>
        <w:t>.Date</w:t>
      </w:r>
      <w:proofErr w:type="spellEnd"/>
      <w:r w:rsidRPr="00A9637A">
        <w:rPr>
          <w:rFonts w:ascii="Times New Roman" w:hAnsi="Times New Roman" w:cs="Times New Roman"/>
          <w:color w:val="000000" w:themeColor="text1"/>
        </w:rPr>
        <w:t>;</w:t>
      </w:r>
    </w:p>
    <w:p w14:paraId="6FC5F8AB" w14:textId="77777777" w:rsidR="00A9637A" w:rsidRPr="00A9637A" w:rsidRDefault="00A9637A" w:rsidP="00A9637A">
      <w:pPr>
        <w:rPr>
          <w:rFonts w:ascii="Times New Roman" w:hAnsi="Times New Roman" w:cs="Times New Roman"/>
          <w:color w:val="000000" w:themeColor="text1"/>
        </w:rPr>
      </w:pPr>
    </w:p>
    <w:p w14:paraId="18E1B3AF"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public class </w:t>
      </w:r>
      <w:proofErr w:type="spellStart"/>
      <w:r w:rsidRPr="00A9637A">
        <w:rPr>
          <w:rFonts w:ascii="Times New Roman" w:hAnsi="Times New Roman" w:cs="Times New Roman"/>
          <w:color w:val="000000" w:themeColor="text1"/>
        </w:rPr>
        <w:t>TicketTransaction</w:t>
      </w:r>
      <w:proofErr w:type="spellEnd"/>
      <w:r w:rsidRPr="00A9637A">
        <w:rPr>
          <w:rFonts w:ascii="Times New Roman" w:hAnsi="Times New Roman" w:cs="Times New Roman"/>
          <w:color w:val="000000" w:themeColor="text1"/>
        </w:rPr>
        <w:t xml:space="preserve"> {</w:t>
      </w:r>
    </w:p>
    <w:p w14:paraId="25B6F8D9"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private int id;</w:t>
      </w:r>
    </w:p>
    <w:p w14:paraId="7775601D"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private String status; // Booked / Cancelled</w:t>
      </w:r>
    </w:p>
    <w:p w14:paraId="6CF53D15"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private Date </w:t>
      </w:r>
      <w:proofErr w:type="spellStart"/>
      <w:r w:rsidRPr="00A9637A">
        <w:rPr>
          <w:rFonts w:ascii="Times New Roman" w:hAnsi="Times New Roman" w:cs="Times New Roman"/>
          <w:color w:val="000000" w:themeColor="text1"/>
        </w:rPr>
        <w:t>date</w:t>
      </w:r>
      <w:proofErr w:type="spellEnd"/>
      <w:r w:rsidRPr="00A9637A">
        <w:rPr>
          <w:rFonts w:ascii="Times New Roman" w:hAnsi="Times New Roman" w:cs="Times New Roman"/>
          <w:color w:val="000000" w:themeColor="text1"/>
        </w:rPr>
        <w:t>;</w:t>
      </w:r>
    </w:p>
    <w:p w14:paraId="173534E9"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private Movie </w:t>
      </w:r>
      <w:proofErr w:type="spellStart"/>
      <w:r w:rsidRPr="00A9637A">
        <w:rPr>
          <w:rFonts w:ascii="Times New Roman" w:hAnsi="Times New Roman" w:cs="Times New Roman"/>
          <w:color w:val="000000" w:themeColor="text1"/>
        </w:rPr>
        <w:t>movie</w:t>
      </w:r>
      <w:proofErr w:type="spellEnd"/>
      <w:r w:rsidRPr="00A9637A">
        <w:rPr>
          <w:rFonts w:ascii="Times New Roman" w:hAnsi="Times New Roman" w:cs="Times New Roman"/>
          <w:color w:val="000000" w:themeColor="text1"/>
        </w:rPr>
        <w:t>;</w:t>
      </w:r>
    </w:p>
    <w:p w14:paraId="6F3B7FDF"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private Customer </w:t>
      </w:r>
      <w:proofErr w:type="spellStart"/>
      <w:r w:rsidRPr="00A9637A">
        <w:rPr>
          <w:rFonts w:ascii="Times New Roman" w:hAnsi="Times New Roman" w:cs="Times New Roman"/>
          <w:color w:val="000000" w:themeColor="text1"/>
        </w:rPr>
        <w:t>customer</w:t>
      </w:r>
      <w:proofErr w:type="spellEnd"/>
      <w:r w:rsidRPr="00A9637A">
        <w:rPr>
          <w:rFonts w:ascii="Times New Roman" w:hAnsi="Times New Roman" w:cs="Times New Roman"/>
          <w:color w:val="000000" w:themeColor="text1"/>
        </w:rPr>
        <w:t>;</w:t>
      </w:r>
    </w:p>
    <w:p w14:paraId="58A574D0" w14:textId="77777777" w:rsidR="00A9637A" w:rsidRPr="00A9637A" w:rsidRDefault="00A9637A" w:rsidP="00A9637A">
      <w:pPr>
        <w:rPr>
          <w:rFonts w:ascii="Times New Roman" w:hAnsi="Times New Roman" w:cs="Times New Roman"/>
          <w:color w:val="000000" w:themeColor="text1"/>
        </w:rPr>
      </w:pPr>
    </w:p>
    <w:p w14:paraId="5E7F317E"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 Getters and Setters</w:t>
      </w:r>
    </w:p>
    <w:p w14:paraId="509A981F"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w:t>
      </w:r>
    </w:p>
    <w:p w14:paraId="55CAC5EF"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w:t>
      </w:r>
    </w:p>
    <w:p w14:paraId="5F185882" w14:textId="77777777" w:rsidR="00A9637A" w:rsidRPr="00A9637A" w:rsidRDefault="00A9637A" w:rsidP="00A9637A">
      <w:pPr>
        <w:rPr>
          <w:rFonts w:ascii="Times New Roman" w:hAnsi="Times New Roman" w:cs="Times New Roman"/>
          <w:color w:val="000000" w:themeColor="text1"/>
        </w:rPr>
      </w:pPr>
    </w:p>
    <w:p w14:paraId="440868A4" w14:textId="77777777" w:rsidR="00A9637A" w:rsidRPr="00A9637A" w:rsidRDefault="00A9637A" w:rsidP="00A9637A">
      <w:pPr>
        <w:rPr>
          <w:rFonts w:ascii="Times New Roman" w:hAnsi="Times New Roman" w:cs="Times New Roman"/>
          <w:color w:val="000000" w:themeColor="text1"/>
        </w:rPr>
      </w:pPr>
      <w:proofErr w:type="spellStart"/>
      <w:r w:rsidRPr="00A9637A">
        <w:rPr>
          <w:rFonts w:ascii="Times New Roman" w:hAnsi="Times New Roman" w:cs="Times New Roman"/>
          <w:color w:val="000000" w:themeColor="text1"/>
        </w:rPr>
        <w:t>service_class</w:t>
      </w:r>
      <w:proofErr w:type="spellEnd"/>
      <w:r w:rsidRPr="00A9637A">
        <w:rPr>
          <w:rFonts w:ascii="Times New Roman" w:hAnsi="Times New Roman" w:cs="Times New Roman"/>
          <w:color w:val="000000" w:themeColor="text1"/>
        </w:rPr>
        <w:t xml:space="preserve"> = """</w:t>
      </w:r>
    </w:p>
    <w:p w14:paraId="11A32742"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package </w:t>
      </w:r>
      <w:proofErr w:type="spellStart"/>
      <w:proofErr w:type="gramStart"/>
      <w:r w:rsidRPr="00A9637A">
        <w:rPr>
          <w:rFonts w:ascii="Times New Roman" w:hAnsi="Times New Roman" w:cs="Times New Roman"/>
          <w:color w:val="000000" w:themeColor="text1"/>
        </w:rPr>
        <w:t>com.movie</w:t>
      </w:r>
      <w:proofErr w:type="gramEnd"/>
      <w:r w:rsidRPr="00A9637A">
        <w:rPr>
          <w:rFonts w:ascii="Times New Roman" w:hAnsi="Times New Roman" w:cs="Times New Roman"/>
          <w:color w:val="000000" w:themeColor="text1"/>
        </w:rPr>
        <w:t>.management</w:t>
      </w:r>
      <w:proofErr w:type="spellEnd"/>
      <w:r w:rsidRPr="00A9637A">
        <w:rPr>
          <w:rFonts w:ascii="Times New Roman" w:hAnsi="Times New Roman" w:cs="Times New Roman"/>
          <w:color w:val="000000" w:themeColor="text1"/>
        </w:rPr>
        <w:t>;</w:t>
      </w:r>
    </w:p>
    <w:p w14:paraId="3B25D3FC" w14:textId="77777777" w:rsidR="00A9637A" w:rsidRPr="00A9637A" w:rsidRDefault="00A9637A" w:rsidP="00A9637A">
      <w:pPr>
        <w:rPr>
          <w:rFonts w:ascii="Times New Roman" w:hAnsi="Times New Roman" w:cs="Times New Roman"/>
          <w:color w:val="000000" w:themeColor="text1"/>
        </w:rPr>
      </w:pPr>
    </w:p>
    <w:p w14:paraId="35424F8D"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public class </w:t>
      </w:r>
      <w:proofErr w:type="spellStart"/>
      <w:r w:rsidRPr="00A9637A">
        <w:rPr>
          <w:rFonts w:ascii="Times New Roman" w:hAnsi="Times New Roman" w:cs="Times New Roman"/>
          <w:color w:val="000000" w:themeColor="text1"/>
        </w:rPr>
        <w:t>MovieTicketService</w:t>
      </w:r>
      <w:proofErr w:type="spellEnd"/>
      <w:r w:rsidRPr="00A9637A">
        <w:rPr>
          <w:rFonts w:ascii="Times New Roman" w:hAnsi="Times New Roman" w:cs="Times New Roman"/>
          <w:color w:val="000000" w:themeColor="text1"/>
        </w:rPr>
        <w:t xml:space="preserve"> {</w:t>
      </w:r>
    </w:p>
    <w:p w14:paraId="4BF2A85E"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public void </w:t>
      </w:r>
      <w:proofErr w:type="spellStart"/>
      <w:proofErr w:type="gramStart"/>
      <w:r w:rsidRPr="00A9637A">
        <w:rPr>
          <w:rFonts w:ascii="Times New Roman" w:hAnsi="Times New Roman" w:cs="Times New Roman"/>
          <w:color w:val="000000" w:themeColor="text1"/>
        </w:rPr>
        <w:t>registerCustomer</w:t>
      </w:r>
      <w:proofErr w:type="spellEnd"/>
      <w:r w:rsidRPr="00A9637A">
        <w:rPr>
          <w:rFonts w:ascii="Times New Roman" w:hAnsi="Times New Roman" w:cs="Times New Roman"/>
          <w:color w:val="000000" w:themeColor="text1"/>
        </w:rPr>
        <w:t>(</w:t>
      </w:r>
      <w:proofErr w:type="gramEnd"/>
      <w:r w:rsidRPr="00A9637A">
        <w:rPr>
          <w:rFonts w:ascii="Times New Roman" w:hAnsi="Times New Roman" w:cs="Times New Roman"/>
          <w:color w:val="000000" w:themeColor="text1"/>
        </w:rPr>
        <w:t>Customer customer) {</w:t>
      </w:r>
    </w:p>
    <w:p w14:paraId="3731F750"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lastRenderedPageBreak/>
        <w:t xml:space="preserve">        // Implementation logic</w:t>
      </w:r>
    </w:p>
    <w:p w14:paraId="12E997C0"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
    <w:p w14:paraId="266F5281" w14:textId="77777777" w:rsidR="00A9637A" w:rsidRPr="00A9637A" w:rsidRDefault="00A9637A" w:rsidP="00A9637A">
      <w:pPr>
        <w:rPr>
          <w:rFonts w:ascii="Times New Roman" w:hAnsi="Times New Roman" w:cs="Times New Roman"/>
          <w:color w:val="000000" w:themeColor="text1"/>
        </w:rPr>
      </w:pPr>
    </w:p>
    <w:p w14:paraId="17BCE9B8"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public void </w:t>
      </w:r>
      <w:proofErr w:type="spellStart"/>
      <w:proofErr w:type="gramStart"/>
      <w:r w:rsidRPr="00A9637A">
        <w:rPr>
          <w:rFonts w:ascii="Times New Roman" w:hAnsi="Times New Roman" w:cs="Times New Roman"/>
          <w:color w:val="000000" w:themeColor="text1"/>
        </w:rPr>
        <w:t>addMovie</w:t>
      </w:r>
      <w:proofErr w:type="spellEnd"/>
      <w:r w:rsidRPr="00A9637A">
        <w:rPr>
          <w:rFonts w:ascii="Times New Roman" w:hAnsi="Times New Roman" w:cs="Times New Roman"/>
          <w:color w:val="000000" w:themeColor="text1"/>
        </w:rPr>
        <w:t>(</w:t>
      </w:r>
      <w:proofErr w:type="gramEnd"/>
      <w:r w:rsidRPr="00A9637A">
        <w:rPr>
          <w:rFonts w:ascii="Times New Roman" w:hAnsi="Times New Roman" w:cs="Times New Roman"/>
          <w:color w:val="000000" w:themeColor="text1"/>
        </w:rPr>
        <w:t>Movie movie) {</w:t>
      </w:r>
    </w:p>
    <w:p w14:paraId="455EFCED"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 Implementation logic</w:t>
      </w:r>
    </w:p>
    <w:p w14:paraId="6819FC11"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
    <w:p w14:paraId="47E80E90" w14:textId="77777777" w:rsidR="00A9637A" w:rsidRPr="00A9637A" w:rsidRDefault="00A9637A" w:rsidP="00A9637A">
      <w:pPr>
        <w:rPr>
          <w:rFonts w:ascii="Times New Roman" w:hAnsi="Times New Roman" w:cs="Times New Roman"/>
          <w:color w:val="000000" w:themeColor="text1"/>
        </w:rPr>
      </w:pPr>
    </w:p>
    <w:p w14:paraId="2C8383DA"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public void </w:t>
      </w:r>
      <w:proofErr w:type="spellStart"/>
      <w:proofErr w:type="gramStart"/>
      <w:r w:rsidRPr="00A9637A">
        <w:rPr>
          <w:rFonts w:ascii="Times New Roman" w:hAnsi="Times New Roman" w:cs="Times New Roman"/>
          <w:color w:val="000000" w:themeColor="text1"/>
        </w:rPr>
        <w:t>bookTicket</w:t>
      </w:r>
      <w:proofErr w:type="spellEnd"/>
      <w:r w:rsidRPr="00A9637A">
        <w:rPr>
          <w:rFonts w:ascii="Times New Roman" w:hAnsi="Times New Roman" w:cs="Times New Roman"/>
          <w:color w:val="000000" w:themeColor="text1"/>
        </w:rPr>
        <w:t>(</w:t>
      </w:r>
      <w:proofErr w:type="gramEnd"/>
      <w:r w:rsidRPr="00A9637A">
        <w:rPr>
          <w:rFonts w:ascii="Times New Roman" w:hAnsi="Times New Roman" w:cs="Times New Roman"/>
          <w:color w:val="000000" w:themeColor="text1"/>
        </w:rPr>
        <w:t xml:space="preserve">int </w:t>
      </w:r>
      <w:proofErr w:type="spellStart"/>
      <w:r w:rsidRPr="00A9637A">
        <w:rPr>
          <w:rFonts w:ascii="Times New Roman" w:hAnsi="Times New Roman" w:cs="Times New Roman"/>
          <w:color w:val="000000" w:themeColor="text1"/>
        </w:rPr>
        <w:t>movieId</w:t>
      </w:r>
      <w:proofErr w:type="spellEnd"/>
      <w:r w:rsidRPr="00A9637A">
        <w:rPr>
          <w:rFonts w:ascii="Times New Roman" w:hAnsi="Times New Roman" w:cs="Times New Roman"/>
          <w:color w:val="000000" w:themeColor="text1"/>
        </w:rPr>
        <w:t xml:space="preserve">, int </w:t>
      </w:r>
      <w:proofErr w:type="spellStart"/>
      <w:r w:rsidRPr="00A9637A">
        <w:rPr>
          <w:rFonts w:ascii="Times New Roman" w:hAnsi="Times New Roman" w:cs="Times New Roman"/>
          <w:color w:val="000000" w:themeColor="text1"/>
        </w:rPr>
        <w:t>customerId</w:t>
      </w:r>
      <w:proofErr w:type="spellEnd"/>
      <w:r w:rsidRPr="00A9637A">
        <w:rPr>
          <w:rFonts w:ascii="Times New Roman" w:hAnsi="Times New Roman" w:cs="Times New Roman"/>
          <w:color w:val="000000" w:themeColor="text1"/>
        </w:rPr>
        <w:t>) {</w:t>
      </w:r>
    </w:p>
    <w:p w14:paraId="4C661E5B"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 Booking logic</w:t>
      </w:r>
    </w:p>
    <w:p w14:paraId="04A772F0"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
    <w:p w14:paraId="26F1078D" w14:textId="77777777" w:rsidR="00A9637A" w:rsidRPr="00A9637A" w:rsidRDefault="00A9637A" w:rsidP="00A9637A">
      <w:pPr>
        <w:rPr>
          <w:rFonts w:ascii="Times New Roman" w:hAnsi="Times New Roman" w:cs="Times New Roman"/>
          <w:color w:val="000000" w:themeColor="text1"/>
        </w:rPr>
      </w:pPr>
    </w:p>
    <w:p w14:paraId="07BB8611"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public void </w:t>
      </w:r>
      <w:proofErr w:type="spellStart"/>
      <w:proofErr w:type="gramStart"/>
      <w:r w:rsidRPr="00A9637A">
        <w:rPr>
          <w:rFonts w:ascii="Times New Roman" w:hAnsi="Times New Roman" w:cs="Times New Roman"/>
          <w:color w:val="000000" w:themeColor="text1"/>
        </w:rPr>
        <w:t>cancelTicket</w:t>
      </w:r>
      <w:proofErr w:type="spellEnd"/>
      <w:r w:rsidRPr="00A9637A">
        <w:rPr>
          <w:rFonts w:ascii="Times New Roman" w:hAnsi="Times New Roman" w:cs="Times New Roman"/>
          <w:color w:val="000000" w:themeColor="text1"/>
        </w:rPr>
        <w:t>(</w:t>
      </w:r>
      <w:proofErr w:type="gramEnd"/>
      <w:r w:rsidRPr="00A9637A">
        <w:rPr>
          <w:rFonts w:ascii="Times New Roman" w:hAnsi="Times New Roman" w:cs="Times New Roman"/>
          <w:color w:val="000000" w:themeColor="text1"/>
        </w:rPr>
        <w:t xml:space="preserve">int </w:t>
      </w:r>
      <w:proofErr w:type="spellStart"/>
      <w:r w:rsidRPr="00A9637A">
        <w:rPr>
          <w:rFonts w:ascii="Times New Roman" w:hAnsi="Times New Roman" w:cs="Times New Roman"/>
          <w:color w:val="000000" w:themeColor="text1"/>
        </w:rPr>
        <w:t>movieId</w:t>
      </w:r>
      <w:proofErr w:type="spellEnd"/>
      <w:r w:rsidRPr="00A9637A">
        <w:rPr>
          <w:rFonts w:ascii="Times New Roman" w:hAnsi="Times New Roman" w:cs="Times New Roman"/>
          <w:color w:val="000000" w:themeColor="text1"/>
        </w:rPr>
        <w:t xml:space="preserve">, int </w:t>
      </w:r>
      <w:proofErr w:type="spellStart"/>
      <w:r w:rsidRPr="00A9637A">
        <w:rPr>
          <w:rFonts w:ascii="Times New Roman" w:hAnsi="Times New Roman" w:cs="Times New Roman"/>
          <w:color w:val="000000" w:themeColor="text1"/>
        </w:rPr>
        <w:t>customerId</w:t>
      </w:r>
      <w:proofErr w:type="spellEnd"/>
      <w:r w:rsidRPr="00A9637A">
        <w:rPr>
          <w:rFonts w:ascii="Times New Roman" w:hAnsi="Times New Roman" w:cs="Times New Roman"/>
          <w:color w:val="000000" w:themeColor="text1"/>
        </w:rPr>
        <w:t>) {</w:t>
      </w:r>
    </w:p>
    <w:p w14:paraId="4012E57C"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 Cancel logic</w:t>
      </w:r>
    </w:p>
    <w:p w14:paraId="2FFA9F70"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
    <w:p w14:paraId="3CC359EA"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w:t>
      </w:r>
    </w:p>
    <w:p w14:paraId="2D5D31C3"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w:t>
      </w:r>
    </w:p>
    <w:p w14:paraId="6B4AD1D1" w14:textId="77777777" w:rsidR="00A9637A" w:rsidRPr="00A9637A" w:rsidRDefault="00A9637A" w:rsidP="00A9637A">
      <w:pPr>
        <w:rPr>
          <w:rFonts w:ascii="Times New Roman" w:hAnsi="Times New Roman" w:cs="Times New Roman"/>
          <w:color w:val="000000" w:themeColor="text1"/>
        </w:rPr>
      </w:pPr>
    </w:p>
    <w:p w14:paraId="30601FCF"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Write sample files</w:t>
      </w:r>
    </w:p>
    <w:p w14:paraId="72B11CCA"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with </w:t>
      </w:r>
      <w:proofErr w:type="gramStart"/>
      <w:r w:rsidRPr="00A9637A">
        <w:rPr>
          <w:rFonts w:ascii="Times New Roman" w:hAnsi="Times New Roman" w:cs="Times New Roman"/>
          <w:color w:val="000000" w:themeColor="text1"/>
        </w:rPr>
        <w:t>open(</w:t>
      </w:r>
      <w:proofErr w:type="spellStart"/>
      <w:r w:rsidRPr="00A9637A">
        <w:rPr>
          <w:rFonts w:ascii="Times New Roman" w:hAnsi="Times New Roman" w:cs="Times New Roman"/>
          <w:color w:val="000000" w:themeColor="text1"/>
        </w:rPr>
        <w:t>os.path</w:t>
      </w:r>
      <w:proofErr w:type="gramEnd"/>
      <w:r w:rsidRPr="00A9637A">
        <w:rPr>
          <w:rFonts w:ascii="Times New Roman" w:hAnsi="Times New Roman" w:cs="Times New Roman"/>
          <w:color w:val="000000" w:themeColor="text1"/>
        </w:rPr>
        <w:t>.</w:t>
      </w:r>
      <w:proofErr w:type="gramStart"/>
      <w:r w:rsidRPr="00A9637A">
        <w:rPr>
          <w:rFonts w:ascii="Times New Roman" w:hAnsi="Times New Roman" w:cs="Times New Roman"/>
          <w:color w:val="000000" w:themeColor="text1"/>
        </w:rPr>
        <w:t>join</w:t>
      </w:r>
      <w:proofErr w:type="spellEnd"/>
      <w:r w:rsidRPr="00A9637A">
        <w:rPr>
          <w:rFonts w:ascii="Times New Roman" w:hAnsi="Times New Roman" w:cs="Times New Roman"/>
          <w:color w:val="000000" w:themeColor="text1"/>
        </w:rPr>
        <w:t>(</w:t>
      </w:r>
      <w:proofErr w:type="spellStart"/>
      <w:proofErr w:type="gramEnd"/>
      <w:r w:rsidRPr="00A9637A">
        <w:rPr>
          <w:rFonts w:ascii="Times New Roman" w:hAnsi="Times New Roman" w:cs="Times New Roman"/>
          <w:color w:val="000000" w:themeColor="text1"/>
        </w:rPr>
        <w:t>src_dir</w:t>
      </w:r>
      <w:proofErr w:type="spellEnd"/>
      <w:r w:rsidRPr="00A9637A">
        <w:rPr>
          <w:rFonts w:ascii="Times New Roman" w:hAnsi="Times New Roman" w:cs="Times New Roman"/>
          <w:color w:val="000000" w:themeColor="text1"/>
        </w:rPr>
        <w:t>, "Main.java"), "w") as f:</w:t>
      </w:r>
    </w:p>
    <w:p w14:paraId="0FAA745C"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roofErr w:type="spellStart"/>
      <w:proofErr w:type="gramStart"/>
      <w:r w:rsidRPr="00A9637A">
        <w:rPr>
          <w:rFonts w:ascii="Times New Roman" w:hAnsi="Times New Roman" w:cs="Times New Roman"/>
          <w:color w:val="000000" w:themeColor="text1"/>
        </w:rPr>
        <w:t>f.write</w:t>
      </w:r>
      <w:proofErr w:type="spellEnd"/>
      <w:proofErr w:type="gramEnd"/>
      <w:r w:rsidRPr="00A9637A">
        <w:rPr>
          <w:rFonts w:ascii="Times New Roman" w:hAnsi="Times New Roman" w:cs="Times New Roman"/>
          <w:color w:val="000000" w:themeColor="text1"/>
        </w:rPr>
        <w:t>(</w:t>
      </w:r>
      <w:proofErr w:type="spellStart"/>
      <w:r w:rsidRPr="00A9637A">
        <w:rPr>
          <w:rFonts w:ascii="Times New Roman" w:hAnsi="Times New Roman" w:cs="Times New Roman"/>
          <w:color w:val="000000" w:themeColor="text1"/>
        </w:rPr>
        <w:t>main_</w:t>
      </w:r>
      <w:proofErr w:type="gramStart"/>
      <w:r w:rsidRPr="00A9637A">
        <w:rPr>
          <w:rFonts w:ascii="Times New Roman" w:hAnsi="Times New Roman" w:cs="Times New Roman"/>
          <w:color w:val="000000" w:themeColor="text1"/>
        </w:rPr>
        <w:t>class.strip</w:t>
      </w:r>
      <w:proofErr w:type="spellEnd"/>
      <w:proofErr w:type="gramEnd"/>
      <w:r w:rsidRPr="00A9637A">
        <w:rPr>
          <w:rFonts w:ascii="Times New Roman" w:hAnsi="Times New Roman" w:cs="Times New Roman"/>
          <w:color w:val="000000" w:themeColor="text1"/>
        </w:rPr>
        <w:t>())</w:t>
      </w:r>
    </w:p>
    <w:p w14:paraId="193EB462" w14:textId="77777777" w:rsidR="00A9637A" w:rsidRPr="00A9637A" w:rsidRDefault="00A9637A" w:rsidP="00A9637A">
      <w:pPr>
        <w:rPr>
          <w:rFonts w:ascii="Times New Roman" w:hAnsi="Times New Roman" w:cs="Times New Roman"/>
          <w:color w:val="000000" w:themeColor="text1"/>
        </w:rPr>
      </w:pPr>
    </w:p>
    <w:p w14:paraId="159AC79B"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with </w:t>
      </w:r>
      <w:proofErr w:type="gramStart"/>
      <w:r w:rsidRPr="00A9637A">
        <w:rPr>
          <w:rFonts w:ascii="Times New Roman" w:hAnsi="Times New Roman" w:cs="Times New Roman"/>
          <w:color w:val="000000" w:themeColor="text1"/>
        </w:rPr>
        <w:t>open(</w:t>
      </w:r>
      <w:proofErr w:type="spellStart"/>
      <w:r w:rsidRPr="00A9637A">
        <w:rPr>
          <w:rFonts w:ascii="Times New Roman" w:hAnsi="Times New Roman" w:cs="Times New Roman"/>
          <w:color w:val="000000" w:themeColor="text1"/>
        </w:rPr>
        <w:t>os.path</w:t>
      </w:r>
      <w:proofErr w:type="gramEnd"/>
      <w:r w:rsidRPr="00A9637A">
        <w:rPr>
          <w:rFonts w:ascii="Times New Roman" w:hAnsi="Times New Roman" w:cs="Times New Roman"/>
          <w:color w:val="000000" w:themeColor="text1"/>
        </w:rPr>
        <w:t>.</w:t>
      </w:r>
      <w:proofErr w:type="gramStart"/>
      <w:r w:rsidRPr="00A9637A">
        <w:rPr>
          <w:rFonts w:ascii="Times New Roman" w:hAnsi="Times New Roman" w:cs="Times New Roman"/>
          <w:color w:val="000000" w:themeColor="text1"/>
        </w:rPr>
        <w:t>join</w:t>
      </w:r>
      <w:proofErr w:type="spellEnd"/>
      <w:r w:rsidRPr="00A9637A">
        <w:rPr>
          <w:rFonts w:ascii="Times New Roman" w:hAnsi="Times New Roman" w:cs="Times New Roman"/>
          <w:color w:val="000000" w:themeColor="text1"/>
        </w:rPr>
        <w:t>(</w:t>
      </w:r>
      <w:proofErr w:type="spellStart"/>
      <w:proofErr w:type="gramEnd"/>
      <w:r w:rsidRPr="00A9637A">
        <w:rPr>
          <w:rFonts w:ascii="Times New Roman" w:hAnsi="Times New Roman" w:cs="Times New Roman"/>
          <w:color w:val="000000" w:themeColor="text1"/>
        </w:rPr>
        <w:t>src_dir</w:t>
      </w:r>
      <w:proofErr w:type="spellEnd"/>
      <w:r w:rsidRPr="00A9637A">
        <w:rPr>
          <w:rFonts w:ascii="Times New Roman" w:hAnsi="Times New Roman" w:cs="Times New Roman"/>
          <w:color w:val="000000" w:themeColor="text1"/>
        </w:rPr>
        <w:t>, "Movie.java"), "w") as f:</w:t>
      </w:r>
    </w:p>
    <w:p w14:paraId="6DE83B08"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roofErr w:type="spellStart"/>
      <w:proofErr w:type="gramStart"/>
      <w:r w:rsidRPr="00A9637A">
        <w:rPr>
          <w:rFonts w:ascii="Times New Roman" w:hAnsi="Times New Roman" w:cs="Times New Roman"/>
          <w:color w:val="000000" w:themeColor="text1"/>
        </w:rPr>
        <w:t>f.write</w:t>
      </w:r>
      <w:proofErr w:type="spellEnd"/>
      <w:proofErr w:type="gramEnd"/>
      <w:r w:rsidRPr="00A9637A">
        <w:rPr>
          <w:rFonts w:ascii="Times New Roman" w:hAnsi="Times New Roman" w:cs="Times New Roman"/>
          <w:color w:val="000000" w:themeColor="text1"/>
        </w:rPr>
        <w:t>(</w:t>
      </w:r>
      <w:proofErr w:type="spellStart"/>
      <w:r w:rsidRPr="00A9637A">
        <w:rPr>
          <w:rFonts w:ascii="Times New Roman" w:hAnsi="Times New Roman" w:cs="Times New Roman"/>
          <w:color w:val="000000" w:themeColor="text1"/>
        </w:rPr>
        <w:t>movie_</w:t>
      </w:r>
      <w:proofErr w:type="gramStart"/>
      <w:r w:rsidRPr="00A9637A">
        <w:rPr>
          <w:rFonts w:ascii="Times New Roman" w:hAnsi="Times New Roman" w:cs="Times New Roman"/>
          <w:color w:val="000000" w:themeColor="text1"/>
        </w:rPr>
        <w:t>class.strip</w:t>
      </w:r>
      <w:proofErr w:type="spellEnd"/>
      <w:proofErr w:type="gramEnd"/>
      <w:r w:rsidRPr="00A9637A">
        <w:rPr>
          <w:rFonts w:ascii="Times New Roman" w:hAnsi="Times New Roman" w:cs="Times New Roman"/>
          <w:color w:val="000000" w:themeColor="text1"/>
        </w:rPr>
        <w:t>())</w:t>
      </w:r>
    </w:p>
    <w:p w14:paraId="012D84D1" w14:textId="77777777" w:rsidR="00A9637A" w:rsidRPr="00A9637A" w:rsidRDefault="00A9637A" w:rsidP="00A9637A">
      <w:pPr>
        <w:rPr>
          <w:rFonts w:ascii="Times New Roman" w:hAnsi="Times New Roman" w:cs="Times New Roman"/>
          <w:color w:val="000000" w:themeColor="text1"/>
        </w:rPr>
      </w:pPr>
    </w:p>
    <w:p w14:paraId="4A4CF069"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with </w:t>
      </w:r>
      <w:proofErr w:type="gramStart"/>
      <w:r w:rsidRPr="00A9637A">
        <w:rPr>
          <w:rFonts w:ascii="Times New Roman" w:hAnsi="Times New Roman" w:cs="Times New Roman"/>
          <w:color w:val="000000" w:themeColor="text1"/>
        </w:rPr>
        <w:t>open(</w:t>
      </w:r>
      <w:proofErr w:type="spellStart"/>
      <w:r w:rsidRPr="00A9637A">
        <w:rPr>
          <w:rFonts w:ascii="Times New Roman" w:hAnsi="Times New Roman" w:cs="Times New Roman"/>
          <w:color w:val="000000" w:themeColor="text1"/>
        </w:rPr>
        <w:t>os.path</w:t>
      </w:r>
      <w:proofErr w:type="gramEnd"/>
      <w:r w:rsidRPr="00A9637A">
        <w:rPr>
          <w:rFonts w:ascii="Times New Roman" w:hAnsi="Times New Roman" w:cs="Times New Roman"/>
          <w:color w:val="000000" w:themeColor="text1"/>
        </w:rPr>
        <w:t>.</w:t>
      </w:r>
      <w:proofErr w:type="gramStart"/>
      <w:r w:rsidRPr="00A9637A">
        <w:rPr>
          <w:rFonts w:ascii="Times New Roman" w:hAnsi="Times New Roman" w:cs="Times New Roman"/>
          <w:color w:val="000000" w:themeColor="text1"/>
        </w:rPr>
        <w:t>join</w:t>
      </w:r>
      <w:proofErr w:type="spellEnd"/>
      <w:r w:rsidRPr="00A9637A">
        <w:rPr>
          <w:rFonts w:ascii="Times New Roman" w:hAnsi="Times New Roman" w:cs="Times New Roman"/>
          <w:color w:val="000000" w:themeColor="text1"/>
        </w:rPr>
        <w:t>(</w:t>
      </w:r>
      <w:proofErr w:type="spellStart"/>
      <w:proofErr w:type="gramEnd"/>
      <w:r w:rsidRPr="00A9637A">
        <w:rPr>
          <w:rFonts w:ascii="Times New Roman" w:hAnsi="Times New Roman" w:cs="Times New Roman"/>
          <w:color w:val="000000" w:themeColor="text1"/>
        </w:rPr>
        <w:t>src_dir</w:t>
      </w:r>
      <w:proofErr w:type="spellEnd"/>
      <w:r w:rsidRPr="00A9637A">
        <w:rPr>
          <w:rFonts w:ascii="Times New Roman" w:hAnsi="Times New Roman" w:cs="Times New Roman"/>
          <w:color w:val="000000" w:themeColor="text1"/>
        </w:rPr>
        <w:t>, "Customer.java"), "w") as f:</w:t>
      </w:r>
    </w:p>
    <w:p w14:paraId="04AFC59D"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roofErr w:type="spellStart"/>
      <w:proofErr w:type="gramStart"/>
      <w:r w:rsidRPr="00A9637A">
        <w:rPr>
          <w:rFonts w:ascii="Times New Roman" w:hAnsi="Times New Roman" w:cs="Times New Roman"/>
          <w:color w:val="000000" w:themeColor="text1"/>
        </w:rPr>
        <w:t>f.write</w:t>
      </w:r>
      <w:proofErr w:type="spellEnd"/>
      <w:proofErr w:type="gramEnd"/>
      <w:r w:rsidRPr="00A9637A">
        <w:rPr>
          <w:rFonts w:ascii="Times New Roman" w:hAnsi="Times New Roman" w:cs="Times New Roman"/>
          <w:color w:val="000000" w:themeColor="text1"/>
        </w:rPr>
        <w:t>(</w:t>
      </w:r>
      <w:proofErr w:type="spellStart"/>
      <w:r w:rsidRPr="00A9637A">
        <w:rPr>
          <w:rFonts w:ascii="Times New Roman" w:hAnsi="Times New Roman" w:cs="Times New Roman"/>
          <w:color w:val="000000" w:themeColor="text1"/>
        </w:rPr>
        <w:t>customer_</w:t>
      </w:r>
      <w:proofErr w:type="gramStart"/>
      <w:r w:rsidRPr="00A9637A">
        <w:rPr>
          <w:rFonts w:ascii="Times New Roman" w:hAnsi="Times New Roman" w:cs="Times New Roman"/>
          <w:color w:val="000000" w:themeColor="text1"/>
        </w:rPr>
        <w:t>class.strip</w:t>
      </w:r>
      <w:proofErr w:type="spellEnd"/>
      <w:proofErr w:type="gramEnd"/>
      <w:r w:rsidRPr="00A9637A">
        <w:rPr>
          <w:rFonts w:ascii="Times New Roman" w:hAnsi="Times New Roman" w:cs="Times New Roman"/>
          <w:color w:val="000000" w:themeColor="text1"/>
        </w:rPr>
        <w:t>())</w:t>
      </w:r>
    </w:p>
    <w:p w14:paraId="663CD254" w14:textId="77777777" w:rsidR="00A9637A" w:rsidRPr="00A9637A" w:rsidRDefault="00A9637A" w:rsidP="00A9637A">
      <w:pPr>
        <w:rPr>
          <w:rFonts w:ascii="Times New Roman" w:hAnsi="Times New Roman" w:cs="Times New Roman"/>
          <w:color w:val="000000" w:themeColor="text1"/>
        </w:rPr>
      </w:pPr>
    </w:p>
    <w:p w14:paraId="465DC67E"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with </w:t>
      </w:r>
      <w:proofErr w:type="gramStart"/>
      <w:r w:rsidRPr="00A9637A">
        <w:rPr>
          <w:rFonts w:ascii="Times New Roman" w:hAnsi="Times New Roman" w:cs="Times New Roman"/>
          <w:color w:val="000000" w:themeColor="text1"/>
        </w:rPr>
        <w:t>open(</w:t>
      </w:r>
      <w:proofErr w:type="spellStart"/>
      <w:r w:rsidRPr="00A9637A">
        <w:rPr>
          <w:rFonts w:ascii="Times New Roman" w:hAnsi="Times New Roman" w:cs="Times New Roman"/>
          <w:color w:val="000000" w:themeColor="text1"/>
        </w:rPr>
        <w:t>os.path</w:t>
      </w:r>
      <w:proofErr w:type="gramEnd"/>
      <w:r w:rsidRPr="00A9637A">
        <w:rPr>
          <w:rFonts w:ascii="Times New Roman" w:hAnsi="Times New Roman" w:cs="Times New Roman"/>
          <w:color w:val="000000" w:themeColor="text1"/>
        </w:rPr>
        <w:t>.</w:t>
      </w:r>
      <w:proofErr w:type="gramStart"/>
      <w:r w:rsidRPr="00A9637A">
        <w:rPr>
          <w:rFonts w:ascii="Times New Roman" w:hAnsi="Times New Roman" w:cs="Times New Roman"/>
          <w:color w:val="000000" w:themeColor="text1"/>
        </w:rPr>
        <w:t>join</w:t>
      </w:r>
      <w:proofErr w:type="spellEnd"/>
      <w:r w:rsidRPr="00A9637A">
        <w:rPr>
          <w:rFonts w:ascii="Times New Roman" w:hAnsi="Times New Roman" w:cs="Times New Roman"/>
          <w:color w:val="000000" w:themeColor="text1"/>
        </w:rPr>
        <w:t>(</w:t>
      </w:r>
      <w:proofErr w:type="spellStart"/>
      <w:proofErr w:type="gramEnd"/>
      <w:r w:rsidRPr="00A9637A">
        <w:rPr>
          <w:rFonts w:ascii="Times New Roman" w:hAnsi="Times New Roman" w:cs="Times New Roman"/>
          <w:color w:val="000000" w:themeColor="text1"/>
        </w:rPr>
        <w:t>src_dir</w:t>
      </w:r>
      <w:proofErr w:type="spellEnd"/>
      <w:r w:rsidRPr="00A9637A">
        <w:rPr>
          <w:rFonts w:ascii="Times New Roman" w:hAnsi="Times New Roman" w:cs="Times New Roman"/>
          <w:color w:val="000000" w:themeColor="text1"/>
        </w:rPr>
        <w:t>, "TicketTransaction.java"), "w") as f:</w:t>
      </w:r>
    </w:p>
    <w:p w14:paraId="1694B1C8"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roofErr w:type="spellStart"/>
      <w:proofErr w:type="gramStart"/>
      <w:r w:rsidRPr="00A9637A">
        <w:rPr>
          <w:rFonts w:ascii="Times New Roman" w:hAnsi="Times New Roman" w:cs="Times New Roman"/>
          <w:color w:val="000000" w:themeColor="text1"/>
        </w:rPr>
        <w:t>f.write</w:t>
      </w:r>
      <w:proofErr w:type="spellEnd"/>
      <w:proofErr w:type="gramEnd"/>
      <w:r w:rsidRPr="00A9637A">
        <w:rPr>
          <w:rFonts w:ascii="Times New Roman" w:hAnsi="Times New Roman" w:cs="Times New Roman"/>
          <w:color w:val="000000" w:themeColor="text1"/>
        </w:rPr>
        <w:t>(</w:t>
      </w:r>
      <w:proofErr w:type="spellStart"/>
      <w:r w:rsidRPr="00A9637A">
        <w:rPr>
          <w:rFonts w:ascii="Times New Roman" w:hAnsi="Times New Roman" w:cs="Times New Roman"/>
          <w:color w:val="000000" w:themeColor="text1"/>
        </w:rPr>
        <w:t>ticket_transaction_</w:t>
      </w:r>
      <w:proofErr w:type="gramStart"/>
      <w:r w:rsidRPr="00A9637A">
        <w:rPr>
          <w:rFonts w:ascii="Times New Roman" w:hAnsi="Times New Roman" w:cs="Times New Roman"/>
          <w:color w:val="000000" w:themeColor="text1"/>
        </w:rPr>
        <w:t>class.strip</w:t>
      </w:r>
      <w:proofErr w:type="spellEnd"/>
      <w:proofErr w:type="gramEnd"/>
      <w:r w:rsidRPr="00A9637A">
        <w:rPr>
          <w:rFonts w:ascii="Times New Roman" w:hAnsi="Times New Roman" w:cs="Times New Roman"/>
          <w:color w:val="000000" w:themeColor="text1"/>
        </w:rPr>
        <w:t>())</w:t>
      </w:r>
    </w:p>
    <w:p w14:paraId="61750F9C" w14:textId="77777777" w:rsidR="00A9637A" w:rsidRPr="00A9637A" w:rsidRDefault="00A9637A" w:rsidP="00A9637A">
      <w:pPr>
        <w:rPr>
          <w:rFonts w:ascii="Times New Roman" w:hAnsi="Times New Roman" w:cs="Times New Roman"/>
          <w:color w:val="000000" w:themeColor="text1"/>
        </w:rPr>
      </w:pPr>
    </w:p>
    <w:p w14:paraId="62E4B839"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with </w:t>
      </w:r>
      <w:proofErr w:type="gramStart"/>
      <w:r w:rsidRPr="00A9637A">
        <w:rPr>
          <w:rFonts w:ascii="Times New Roman" w:hAnsi="Times New Roman" w:cs="Times New Roman"/>
          <w:color w:val="000000" w:themeColor="text1"/>
        </w:rPr>
        <w:t>open(</w:t>
      </w:r>
      <w:proofErr w:type="spellStart"/>
      <w:r w:rsidRPr="00A9637A">
        <w:rPr>
          <w:rFonts w:ascii="Times New Roman" w:hAnsi="Times New Roman" w:cs="Times New Roman"/>
          <w:color w:val="000000" w:themeColor="text1"/>
        </w:rPr>
        <w:t>os.path</w:t>
      </w:r>
      <w:proofErr w:type="gramEnd"/>
      <w:r w:rsidRPr="00A9637A">
        <w:rPr>
          <w:rFonts w:ascii="Times New Roman" w:hAnsi="Times New Roman" w:cs="Times New Roman"/>
          <w:color w:val="000000" w:themeColor="text1"/>
        </w:rPr>
        <w:t>.</w:t>
      </w:r>
      <w:proofErr w:type="gramStart"/>
      <w:r w:rsidRPr="00A9637A">
        <w:rPr>
          <w:rFonts w:ascii="Times New Roman" w:hAnsi="Times New Roman" w:cs="Times New Roman"/>
          <w:color w:val="000000" w:themeColor="text1"/>
        </w:rPr>
        <w:t>join</w:t>
      </w:r>
      <w:proofErr w:type="spellEnd"/>
      <w:r w:rsidRPr="00A9637A">
        <w:rPr>
          <w:rFonts w:ascii="Times New Roman" w:hAnsi="Times New Roman" w:cs="Times New Roman"/>
          <w:color w:val="000000" w:themeColor="text1"/>
        </w:rPr>
        <w:t>(</w:t>
      </w:r>
      <w:proofErr w:type="spellStart"/>
      <w:proofErr w:type="gramEnd"/>
      <w:r w:rsidRPr="00A9637A">
        <w:rPr>
          <w:rFonts w:ascii="Times New Roman" w:hAnsi="Times New Roman" w:cs="Times New Roman"/>
          <w:color w:val="000000" w:themeColor="text1"/>
        </w:rPr>
        <w:t>src_dir</w:t>
      </w:r>
      <w:proofErr w:type="spellEnd"/>
      <w:r w:rsidRPr="00A9637A">
        <w:rPr>
          <w:rFonts w:ascii="Times New Roman" w:hAnsi="Times New Roman" w:cs="Times New Roman"/>
          <w:color w:val="000000" w:themeColor="text1"/>
        </w:rPr>
        <w:t>, "MovieTicketService.java"), "w") as f:</w:t>
      </w:r>
    </w:p>
    <w:p w14:paraId="7B7C59C4"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roofErr w:type="spellStart"/>
      <w:proofErr w:type="gramStart"/>
      <w:r w:rsidRPr="00A9637A">
        <w:rPr>
          <w:rFonts w:ascii="Times New Roman" w:hAnsi="Times New Roman" w:cs="Times New Roman"/>
          <w:color w:val="000000" w:themeColor="text1"/>
        </w:rPr>
        <w:t>f.write</w:t>
      </w:r>
      <w:proofErr w:type="spellEnd"/>
      <w:proofErr w:type="gramEnd"/>
      <w:r w:rsidRPr="00A9637A">
        <w:rPr>
          <w:rFonts w:ascii="Times New Roman" w:hAnsi="Times New Roman" w:cs="Times New Roman"/>
          <w:color w:val="000000" w:themeColor="text1"/>
        </w:rPr>
        <w:t>(</w:t>
      </w:r>
      <w:proofErr w:type="spellStart"/>
      <w:r w:rsidRPr="00A9637A">
        <w:rPr>
          <w:rFonts w:ascii="Times New Roman" w:hAnsi="Times New Roman" w:cs="Times New Roman"/>
          <w:color w:val="000000" w:themeColor="text1"/>
        </w:rPr>
        <w:t>service_</w:t>
      </w:r>
      <w:proofErr w:type="gramStart"/>
      <w:r w:rsidRPr="00A9637A">
        <w:rPr>
          <w:rFonts w:ascii="Times New Roman" w:hAnsi="Times New Roman" w:cs="Times New Roman"/>
          <w:color w:val="000000" w:themeColor="text1"/>
        </w:rPr>
        <w:t>class.strip</w:t>
      </w:r>
      <w:proofErr w:type="spellEnd"/>
      <w:proofErr w:type="gramEnd"/>
      <w:r w:rsidRPr="00A9637A">
        <w:rPr>
          <w:rFonts w:ascii="Times New Roman" w:hAnsi="Times New Roman" w:cs="Times New Roman"/>
          <w:color w:val="000000" w:themeColor="text1"/>
        </w:rPr>
        <w:t>())</w:t>
      </w:r>
    </w:p>
    <w:p w14:paraId="6C8CA617" w14:textId="77777777" w:rsidR="00A9637A" w:rsidRPr="00A9637A" w:rsidRDefault="00A9637A" w:rsidP="00A9637A">
      <w:pPr>
        <w:rPr>
          <w:rFonts w:ascii="Times New Roman" w:hAnsi="Times New Roman" w:cs="Times New Roman"/>
          <w:color w:val="000000" w:themeColor="text1"/>
        </w:rPr>
      </w:pPr>
    </w:p>
    <w:p w14:paraId="6ACCC427"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Zip the project folder</w:t>
      </w:r>
    </w:p>
    <w:p w14:paraId="4C8DF97D" w14:textId="77777777" w:rsidR="00A9637A" w:rsidRPr="00A9637A" w:rsidRDefault="00A9637A" w:rsidP="00A9637A">
      <w:pPr>
        <w:rPr>
          <w:rFonts w:ascii="Times New Roman" w:hAnsi="Times New Roman" w:cs="Times New Roman"/>
          <w:color w:val="000000" w:themeColor="text1"/>
        </w:rPr>
      </w:pPr>
      <w:proofErr w:type="spellStart"/>
      <w:r w:rsidRPr="00A9637A">
        <w:rPr>
          <w:rFonts w:ascii="Times New Roman" w:hAnsi="Times New Roman" w:cs="Times New Roman"/>
          <w:color w:val="000000" w:themeColor="text1"/>
        </w:rPr>
        <w:t>zip_path</w:t>
      </w:r>
      <w:proofErr w:type="spellEnd"/>
      <w:r w:rsidRPr="00A9637A">
        <w:rPr>
          <w:rFonts w:ascii="Times New Roman" w:hAnsi="Times New Roman" w:cs="Times New Roman"/>
          <w:color w:val="000000" w:themeColor="text1"/>
        </w:rPr>
        <w:t xml:space="preserve"> = "/</w:t>
      </w:r>
      <w:proofErr w:type="spellStart"/>
      <w:r w:rsidRPr="00A9637A">
        <w:rPr>
          <w:rFonts w:ascii="Times New Roman" w:hAnsi="Times New Roman" w:cs="Times New Roman"/>
          <w:color w:val="000000" w:themeColor="text1"/>
        </w:rPr>
        <w:t>mnt</w:t>
      </w:r>
      <w:proofErr w:type="spellEnd"/>
      <w:r w:rsidRPr="00A9637A">
        <w:rPr>
          <w:rFonts w:ascii="Times New Roman" w:hAnsi="Times New Roman" w:cs="Times New Roman"/>
          <w:color w:val="000000" w:themeColor="text1"/>
        </w:rPr>
        <w:t>/data/MovieTicketManagementSystem_Eclipse.zip"</w:t>
      </w:r>
    </w:p>
    <w:p w14:paraId="7DA90AD8"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with </w:t>
      </w:r>
      <w:proofErr w:type="spellStart"/>
      <w:proofErr w:type="gramStart"/>
      <w:r w:rsidRPr="00A9637A">
        <w:rPr>
          <w:rFonts w:ascii="Times New Roman" w:hAnsi="Times New Roman" w:cs="Times New Roman"/>
          <w:color w:val="000000" w:themeColor="text1"/>
        </w:rPr>
        <w:t>ZipFile</w:t>
      </w:r>
      <w:proofErr w:type="spellEnd"/>
      <w:r w:rsidRPr="00A9637A">
        <w:rPr>
          <w:rFonts w:ascii="Times New Roman" w:hAnsi="Times New Roman" w:cs="Times New Roman"/>
          <w:color w:val="000000" w:themeColor="text1"/>
        </w:rPr>
        <w:t>(</w:t>
      </w:r>
      <w:proofErr w:type="spellStart"/>
      <w:proofErr w:type="gramEnd"/>
      <w:r w:rsidRPr="00A9637A">
        <w:rPr>
          <w:rFonts w:ascii="Times New Roman" w:hAnsi="Times New Roman" w:cs="Times New Roman"/>
          <w:color w:val="000000" w:themeColor="text1"/>
        </w:rPr>
        <w:t>zip_path</w:t>
      </w:r>
      <w:proofErr w:type="spellEnd"/>
      <w:r w:rsidRPr="00A9637A">
        <w:rPr>
          <w:rFonts w:ascii="Times New Roman" w:hAnsi="Times New Roman" w:cs="Times New Roman"/>
          <w:color w:val="000000" w:themeColor="text1"/>
        </w:rPr>
        <w:t xml:space="preserve">, "w") as </w:t>
      </w:r>
      <w:proofErr w:type="spellStart"/>
      <w:r w:rsidRPr="00A9637A">
        <w:rPr>
          <w:rFonts w:ascii="Times New Roman" w:hAnsi="Times New Roman" w:cs="Times New Roman"/>
          <w:color w:val="000000" w:themeColor="text1"/>
        </w:rPr>
        <w:t>zipf</w:t>
      </w:r>
      <w:proofErr w:type="spellEnd"/>
      <w:r w:rsidRPr="00A9637A">
        <w:rPr>
          <w:rFonts w:ascii="Times New Roman" w:hAnsi="Times New Roman" w:cs="Times New Roman"/>
          <w:color w:val="000000" w:themeColor="text1"/>
        </w:rPr>
        <w:t>:</w:t>
      </w:r>
    </w:p>
    <w:p w14:paraId="591209E3"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for root, </w:t>
      </w:r>
      <w:proofErr w:type="spellStart"/>
      <w:r w:rsidRPr="00A9637A">
        <w:rPr>
          <w:rFonts w:ascii="Times New Roman" w:hAnsi="Times New Roman" w:cs="Times New Roman"/>
          <w:color w:val="000000" w:themeColor="text1"/>
        </w:rPr>
        <w:t>dirs</w:t>
      </w:r>
      <w:proofErr w:type="spellEnd"/>
      <w:r w:rsidRPr="00A9637A">
        <w:rPr>
          <w:rFonts w:ascii="Times New Roman" w:hAnsi="Times New Roman" w:cs="Times New Roman"/>
          <w:color w:val="000000" w:themeColor="text1"/>
        </w:rPr>
        <w:t xml:space="preserve">, files in </w:t>
      </w:r>
      <w:proofErr w:type="spellStart"/>
      <w:proofErr w:type="gramStart"/>
      <w:r w:rsidRPr="00A9637A">
        <w:rPr>
          <w:rFonts w:ascii="Times New Roman" w:hAnsi="Times New Roman" w:cs="Times New Roman"/>
          <w:color w:val="000000" w:themeColor="text1"/>
        </w:rPr>
        <w:t>os.walk</w:t>
      </w:r>
      <w:proofErr w:type="spellEnd"/>
      <w:proofErr w:type="gramEnd"/>
      <w:r w:rsidRPr="00A9637A">
        <w:rPr>
          <w:rFonts w:ascii="Times New Roman" w:hAnsi="Times New Roman" w:cs="Times New Roman"/>
          <w:color w:val="000000" w:themeColor="text1"/>
        </w:rPr>
        <w:t>(</w:t>
      </w:r>
      <w:proofErr w:type="spellStart"/>
      <w:r w:rsidRPr="00A9637A">
        <w:rPr>
          <w:rFonts w:ascii="Times New Roman" w:hAnsi="Times New Roman" w:cs="Times New Roman"/>
          <w:color w:val="000000" w:themeColor="text1"/>
        </w:rPr>
        <w:t>project_dir</w:t>
      </w:r>
      <w:proofErr w:type="spellEnd"/>
      <w:r w:rsidRPr="00A9637A">
        <w:rPr>
          <w:rFonts w:ascii="Times New Roman" w:hAnsi="Times New Roman" w:cs="Times New Roman"/>
          <w:color w:val="000000" w:themeColor="text1"/>
        </w:rPr>
        <w:t>):</w:t>
      </w:r>
    </w:p>
    <w:p w14:paraId="24122867"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for file in files:</w:t>
      </w:r>
    </w:p>
    <w:p w14:paraId="67A4B036"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roofErr w:type="spellStart"/>
      <w:r w:rsidRPr="00A9637A">
        <w:rPr>
          <w:rFonts w:ascii="Times New Roman" w:hAnsi="Times New Roman" w:cs="Times New Roman"/>
          <w:color w:val="000000" w:themeColor="text1"/>
        </w:rPr>
        <w:t>file_path</w:t>
      </w:r>
      <w:proofErr w:type="spellEnd"/>
      <w:r w:rsidRPr="00A9637A">
        <w:rPr>
          <w:rFonts w:ascii="Times New Roman" w:hAnsi="Times New Roman" w:cs="Times New Roman"/>
          <w:color w:val="000000" w:themeColor="text1"/>
        </w:rPr>
        <w:t xml:space="preserve"> = </w:t>
      </w:r>
      <w:proofErr w:type="spellStart"/>
      <w:proofErr w:type="gramStart"/>
      <w:r w:rsidRPr="00A9637A">
        <w:rPr>
          <w:rFonts w:ascii="Times New Roman" w:hAnsi="Times New Roman" w:cs="Times New Roman"/>
          <w:color w:val="000000" w:themeColor="text1"/>
        </w:rPr>
        <w:t>os.path</w:t>
      </w:r>
      <w:proofErr w:type="gramEnd"/>
      <w:r w:rsidRPr="00A9637A">
        <w:rPr>
          <w:rFonts w:ascii="Times New Roman" w:hAnsi="Times New Roman" w:cs="Times New Roman"/>
          <w:color w:val="000000" w:themeColor="text1"/>
        </w:rPr>
        <w:t>.</w:t>
      </w:r>
      <w:proofErr w:type="gramStart"/>
      <w:r w:rsidRPr="00A9637A">
        <w:rPr>
          <w:rFonts w:ascii="Times New Roman" w:hAnsi="Times New Roman" w:cs="Times New Roman"/>
          <w:color w:val="000000" w:themeColor="text1"/>
        </w:rPr>
        <w:t>join</w:t>
      </w:r>
      <w:proofErr w:type="spellEnd"/>
      <w:r w:rsidRPr="00A9637A">
        <w:rPr>
          <w:rFonts w:ascii="Times New Roman" w:hAnsi="Times New Roman" w:cs="Times New Roman"/>
          <w:color w:val="000000" w:themeColor="text1"/>
        </w:rPr>
        <w:t>(</w:t>
      </w:r>
      <w:proofErr w:type="gramEnd"/>
      <w:r w:rsidRPr="00A9637A">
        <w:rPr>
          <w:rFonts w:ascii="Times New Roman" w:hAnsi="Times New Roman" w:cs="Times New Roman"/>
          <w:color w:val="000000" w:themeColor="text1"/>
        </w:rPr>
        <w:t>root, file)</w:t>
      </w:r>
    </w:p>
    <w:p w14:paraId="3408FBAF"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roofErr w:type="spellStart"/>
      <w:r w:rsidRPr="00A9637A">
        <w:rPr>
          <w:rFonts w:ascii="Times New Roman" w:hAnsi="Times New Roman" w:cs="Times New Roman"/>
          <w:color w:val="000000" w:themeColor="text1"/>
        </w:rPr>
        <w:t>arcname</w:t>
      </w:r>
      <w:proofErr w:type="spellEnd"/>
      <w:r w:rsidRPr="00A9637A">
        <w:rPr>
          <w:rFonts w:ascii="Times New Roman" w:hAnsi="Times New Roman" w:cs="Times New Roman"/>
          <w:color w:val="000000" w:themeColor="text1"/>
        </w:rPr>
        <w:t xml:space="preserve"> = </w:t>
      </w:r>
      <w:proofErr w:type="spellStart"/>
      <w:proofErr w:type="gramStart"/>
      <w:r w:rsidRPr="00A9637A">
        <w:rPr>
          <w:rFonts w:ascii="Times New Roman" w:hAnsi="Times New Roman" w:cs="Times New Roman"/>
          <w:color w:val="000000" w:themeColor="text1"/>
        </w:rPr>
        <w:t>os.path</w:t>
      </w:r>
      <w:proofErr w:type="gramEnd"/>
      <w:r w:rsidRPr="00A9637A">
        <w:rPr>
          <w:rFonts w:ascii="Times New Roman" w:hAnsi="Times New Roman" w:cs="Times New Roman"/>
          <w:color w:val="000000" w:themeColor="text1"/>
        </w:rPr>
        <w:t>.</w:t>
      </w:r>
      <w:proofErr w:type="gramStart"/>
      <w:r w:rsidRPr="00A9637A">
        <w:rPr>
          <w:rFonts w:ascii="Times New Roman" w:hAnsi="Times New Roman" w:cs="Times New Roman"/>
          <w:color w:val="000000" w:themeColor="text1"/>
        </w:rPr>
        <w:t>relpath</w:t>
      </w:r>
      <w:proofErr w:type="spellEnd"/>
      <w:r w:rsidRPr="00A9637A">
        <w:rPr>
          <w:rFonts w:ascii="Times New Roman" w:hAnsi="Times New Roman" w:cs="Times New Roman"/>
          <w:color w:val="000000" w:themeColor="text1"/>
        </w:rPr>
        <w:t>(</w:t>
      </w:r>
      <w:proofErr w:type="spellStart"/>
      <w:proofErr w:type="gramEnd"/>
      <w:r w:rsidRPr="00A9637A">
        <w:rPr>
          <w:rFonts w:ascii="Times New Roman" w:hAnsi="Times New Roman" w:cs="Times New Roman"/>
          <w:color w:val="000000" w:themeColor="text1"/>
        </w:rPr>
        <w:t>file_path</w:t>
      </w:r>
      <w:proofErr w:type="spellEnd"/>
      <w:r w:rsidRPr="00A9637A">
        <w:rPr>
          <w:rFonts w:ascii="Times New Roman" w:hAnsi="Times New Roman" w:cs="Times New Roman"/>
          <w:color w:val="000000" w:themeColor="text1"/>
        </w:rPr>
        <w:t xml:space="preserve">, </w:t>
      </w:r>
      <w:proofErr w:type="spellStart"/>
      <w:r w:rsidRPr="00A9637A">
        <w:rPr>
          <w:rFonts w:ascii="Times New Roman" w:hAnsi="Times New Roman" w:cs="Times New Roman"/>
          <w:color w:val="000000" w:themeColor="text1"/>
        </w:rPr>
        <w:t>project_dir</w:t>
      </w:r>
      <w:proofErr w:type="spellEnd"/>
      <w:r w:rsidRPr="00A9637A">
        <w:rPr>
          <w:rFonts w:ascii="Times New Roman" w:hAnsi="Times New Roman" w:cs="Times New Roman"/>
          <w:color w:val="000000" w:themeColor="text1"/>
        </w:rPr>
        <w:t>)</w:t>
      </w:r>
    </w:p>
    <w:p w14:paraId="57AC29E9" w14:textId="77777777" w:rsidR="00A9637A" w:rsidRPr="00A9637A" w:rsidRDefault="00A9637A" w:rsidP="00A9637A">
      <w:pPr>
        <w:rPr>
          <w:rFonts w:ascii="Times New Roman" w:hAnsi="Times New Roman" w:cs="Times New Roman"/>
          <w:color w:val="000000" w:themeColor="text1"/>
        </w:rPr>
      </w:pPr>
      <w:r w:rsidRPr="00A9637A">
        <w:rPr>
          <w:rFonts w:ascii="Times New Roman" w:hAnsi="Times New Roman" w:cs="Times New Roman"/>
          <w:color w:val="000000" w:themeColor="text1"/>
        </w:rPr>
        <w:t xml:space="preserve">            </w:t>
      </w:r>
      <w:proofErr w:type="spellStart"/>
      <w:proofErr w:type="gramStart"/>
      <w:r w:rsidRPr="00A9637A">
        <w:rPr>
          <w:rFonts w:ascii="Times New Roman" w:hAnsi="Times New Roman" w:cs="Times New Roman"/>
          <w:color w:val="000000" w:themeColor="text1"/>
        </w:rPr>
        <w:t>zipf.write</w:t>
      </w:r>
      <w:proofErr w:type="spellEnd"/>
      <w:proofErr w:type="gramEnd"/>
      <w:r w:rsidRPr="00A9637A">
        <w:rPr>
          <w:rFonts w:ascii="Times New Roman" w:hAnsi="Times New Roman" w:cs="Times New Roman"/>
          <w:color w:val="000000" w:themeColor="text1"/>
        </w:rPr>
        <w:t>(</w:t>
      </w:r>
      <w:proofErr w:type="spellStart"/>
      <w:r w:rsidRPr="00A9637A">
        <w:rPr>
          <w:rFonts w:ascii="Times New Roman" w:hAnsi="Times New Roman" w:cs="Times New Roman"/>
          <w:color w:val="000000" w:themeColor="text1"/>
        </w:rPr>
        <w:t>file_path</w:t>
      </w:r>
      <w:proofErr w:type="spellEnd"/>
      <w:r w:rsidRPr="00A9637A">
        <w:rPr>
          <w:rFonts w:ascii="Times New Roman" w:hAnsi="Times New Roman" w:cs="Times New Roman"/>
          <w:color w:val="000000" w:themeColor="text1"/>
        </w:rPr>
        <w:t xml:space="preserve">, </w:t>
      </w:r>
      <w:proofErr w:type="spellStart"/>
      <w:r w:rsidRPr="00A9637A">
        <w:rPr>
          <w:rFonts w:ascii="Times New Roman" w:hAnsi="Times New Roman" w:cs="Times New Roman"/>
          <w:color w:val="000000" w:themeColor="text1"/>
        </w:rPr>
        <w:t>arcname</w:t>
      </w:r>
      <w:proofErr w:type="spellEnd"/>
      <w:r w:rsidRPr="00A9637A">
        <w:rPr>
          <w:rFonts w:ascii="Times New Roman" w:hAnsi="Times New Roman" w:cs="Times New Roman"/>
          <w:color w:val="000000" w:themeColor="text1"/>
        </w:rPr>
        <w:t>)</w:t>
      </w:r>
    </w:p>
    <w:p w14:paraId="02D0B879" w14:textId="77777777" w:rsidR="00A9637A" w:rsidRPr="00A9637A" w:rsidRDefault="00A9637A" w:rsidP="00A9637A">
      <w:pPr>
        <w:rPr>
          <w:rFonts w:ascii="Times New Roman" w:hAnsi="Times New Roman" w:cs="Times New Roman"/>
          <w:color w:val="000000" w:themeColor="text1"/>
        </w:rPr>
      </w:pPr>
    </w:p>
    <w:p w14:paraId="72E6E744" w14:textId="1C41B1DB" w:rsidR="00A63169" w:rsidRPr="0009560A" w:rsidRDefault="00A9637A" w:rsidP="00A9637A">
      <w:pPr>
        <w:rPr>
          <w:rFonts w:ascii="Times New Roman" w:hAnsi="Times New Roman" w:cs="Times New Roman"/>
          <w:color w:val="000000" w:themeColor="text1"/>
        </w:rPr>
      </w:pPr>
      <w:proofErr w:type="spellStart"/>
      <w:r w:rsidRPr="00A9637A">
        <w:rPr>
          <w:rFonts w:ascii="Times New Roman" w:hAnsi="Times New Roman" w:cs="Times New Roman"/>
          <w:color w:val="000000" w:themeColor="text1"/>
        </w:rPr>
        <w:t>zip_path</w:t>
      </w:r>
      <w:proofErr w:type="spellEnd"/>
    </w:p>
    <w:sectPr w:rsidR="00A63169" w:rsidRPr="000956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4633D54"/>
    <w:multiLevelType w:val="multilevel"/>
    <w:tmpl w:val="08E6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57637"/>
    <w:multiLevelType w:val="multilevel"/>
    <w:tmpl w:val="D490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41223"/>
    <w:multiLevelType w:val="multilevel"/>
    <w:tmpl w:val="0090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831752">
    <w:abstractNumId w:val="8"/>
  </w:num>
  <w:num w:numId="2" w16cid:durableId="1078021579">
    <w:abstractNumId w:val="6"/>
  </w:num>
  <w:num w:numId="3" w16cid:durableId="1791779564">
    <w:abstractNumId w:val="5"/>
  </w:num>
  <w:num w:numId="4" w16cid:durableId="856580685">
    <w:abstractNumId w:val="4"/>
  </w:num>
  <w:num w:numId="5" w16cid:durableId="1529220746">
    <w:abstractNumId w:val="7"/>
  </w:num>
  <w:num w:numId="6" w16cid:durableId="68767771">
    <w:abstractNumId w:val="3"/>
  </w:num>
  <w:num w:numId="7" w16cid:durableId="1255239386">
    <w:abstractNumId w:val="2"/>
  </w:num>
  <w:num w:numId="8" w16cid:durableId="1515075433">
    <w:abstractNumId w:val="1"/>
  </w:num>
  <w:num w:numId="9" w16cid:durableId="316885040">
    <w:abstractNumId w:val="0"/>
  </w:num>
  <w:num w:numId="10" w16cid:durableId="506944035">
    <w:abstractNumId w:val="10"/>
  </w:num>
  <w:num w:numId="11" w16cid:durableId="11031730">
    <w:abstractNumId w:val="9"/>
  </w:num>
  <w:num w:numId="12" w16cid:durableId="12496583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560A"/>
    <w:rsid w:val="0015074B"/>
    <w:rsid w:val="0029639D"/>
    <w:rsid w:val="002F274C"/>
    <w:rsid w:val="00326F90"/>
    <w:rsid w:val="00426A97"/>
    <w:rsid w:val="00427399"/>
    <w:rsid w:val="004D7038"/>
    <w:rsid w:val="005020B2"/>
    <w:rsid w:val="008B6A41"/>
    <w:rsid w:val="00A63169"/>
    <w:rsid w:val="00A9637A"/>
    <w:rsid w:val="00AA1D8D"/>
    <w:rsid w:val="00B47730"/>
    <w:rsid w:val="00C45CA3"/>
    <w:rsid w:val="00CB0664"/>
    <w:rsid w:val="00E50AD6"/>
    <w:rsid w:val="00FC693F"/>
    <w:rsid w:val="00FE5AF7"/>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DE5798"/>
  <w14:defaultImageDpi w14:val="300"/>
  <w15:docId w15:val="{484EE9D2-D448-4CD8-ABC8-E3F0D78A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17675">
      <w:bodyDiv w:val="1"/>
      <w:marLeft w:val="0"/>
      <w:marRight w:val="0"/>
      <w:marTop w:val="0"/>
      <w:marBottom w:val="0"/>
      <w:divBdr>
        <w:top w:val="none" w:sz="0" w:space="0" w:color="auto"/>
        <w:left w:val="none" w:sz="0" w:space="0" w:color="auto"/>
        <w:bottom w:val="none" w:sz="0" w:space="0" w:color="auto"/>
        <w:right w:val="none" w:sz="0" w:space="0" w:color="auto"/>
      </w:divBdr>
      <w:divsChild>
        <w:div w:id="1159349908">
          <w:marLeft w:val="0"/>
          <w:marRight w:val="0"/>
          <w:marTop w:val="0"/>
          <w:marBottom w:val="0"/>
          <w:divBdr>
            <w:top w:val="none" w:sz="0" w:space="0" w:color="auto"/>
            <w:left w:val="none" w:sz="0" w:space="0" w:color="auto"/>
            <w:bottom w:val="none" w:sz="0" w:space="0" w:color="auto"/>
            <w:right w:val="none" w:sz="0" w:space="0" w:color="auto"/>
          </w:divBdr>
          <w:divsChild>
            <w:div w:id="656688619">
              <w:marLeft w:val="0"/>
              <w:marRight w:val="0"/>
              <w:marTop w:val="0"/>
              <w:marBottom w:val="0"/>
              <w:divBdr>
                <w:top w:val="none" w:sz="0" w:space="0" w:color="auto"/>
                <w:left w:val="none" w:sz="0" w:space="0" w:color="auto"/>
                <w:bottom w:val="none" w:sz="0" w:space="0" w:color="auto"/>
                <w:right w:val="none" w:sz="0" w:space="0" w:color="auto"/>
              </w:divBdr>
            </w:div>
            <w:div w:id="851333129">
              <w:marLeft w:val="0"/>
              <w:marRight w:val="0"/>
              <w:marTop w:val="0"/>
              <w:marBottom w:val="0"/>
              <w:divBdr>
                <w:top w:val="none" w:sz="0" w:space="0" w:color="auto"/>
                <w:left w:val="none" w:sz="0" w:space="0" w:color="auto"/>
                <w:bottom w:val="none" w:sz="0" w:space="0" w:color="auto"/>
                <w:right w:val="none" w:sz="0" w:space="0" w:color="auto"/>
              </w:divBdr>
              <w:divsChild>
                <w:div w:id="39087223">
                  <w:marLeft w:val="0"/>
                  <w:marRight w:val="0"/>
                  <w:marTop w:val="0"/>
                  <w:marBottom w:val="0"/>
                  <w:divBdr>
                    <w:top w:val="none" w:sz="0" w:space="0" w:color="auto"/>
                    <w:left w:val="none" w:sz="0" w:space="0" w:color="auto"/>
                    <w:bottom w:val="none" w:sz="0" w:space="0" w:color="auto"/>
                    <w:right w:val="none" w:sz="0" w:space="0" w:color="auto"/>
                  </w:divBdr>
                  <w:divsChild>
                    <w:div w:id="1553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5671">
              <w:marLeft w:val="0"/>
              <w:marRight w:val="0"/>
              <w:marTop w:val="0"/>
              <w:marBottom w:val="0"/>
              <w:divBdr>
                <w:top w:val="none" w:sz="0" w:space="0" w:color="auto"/>
                <w:left w:val="none" w:sz="0" w:space="0" w:color="auto"/>
                <w:bottom w:val="none" w:sz="0" w:space="0" w:color="auto"/>
                <w:right w:val="none" w:sz="0" w:space="0" w:color="auto"/>
              </w:divBdr>
            </w:div>
          </w:divsChild>
        </w:div>
        <w:div w:id="712459889">
          <w:marLeft w:val="0"/>
          <w:marRight w:val="0"/>
          <w:marTop w:val="0"/>
          <w:marBottom w:val="0"/>
          <w:divBdr>
            <w:top w:val="none" w:sz="0" w:space="0" w:color="auto"/>
            <w:left w:val="none" w:sz="0" w:space="0" w:color="auto"/>
            <w:bottom w:val="none" w:sz="0" w:space="0" w:color="auto"/>
            <w:right w:val="none" w:sz="0" w:space="0" w:color="auto"/>
          </w:divBdr>
          <w:divsChild>
            <w:div w:id="1108886288">
              <w:marLeft w:val="0"/>
              <w:marRight w:val="0"/>
              <w:marTop w:val="0"/>
              <w:marBottom w:val="0"/>
              <w:divBdr>
                <w:top w:val="none" w:sz="0" w:space="0" w:color="auto"/>
                <w:left w:val="none" w:sz="0" w:space="0" w:color="auto"/>
                <w:bottom w:val="none" w:sz="0" w:space="0" w:color="auto"/>
                <w:right w:val="none" w:sz="0" w:space="0" w:color="auto"/>
              </w:divBdr>
            </w:div>
            <w:div w:id="1079252519">
              <w:marLeft w:val="0"/>
              <w:marRight w:val="0"/>
              <w:marTop w:val="0"/>
              <w:marBottom w:val="0"/>
              <w:divBdr>
                <w:top w:val="none" w:sz="0" w:space="0" w:color="auto"/>
                <w:left w:val="none" w:sz="0" w:space="0" w:color="auto"/>
                <w:bottom w:val="none" w:sz="0" w:space="0" w:color="auto"/>
                <w:right w:val="none" w:sz="0" w:space="0" w:color="auto"/>
              </w:divBdr>
              <w:divsChild>
                <w:div w:id="192966869">
                  <w:marLeft w:val="0"/>
                  <w:marRight w:val="0"/>
                  <w:marTop w:val="0"/>
                  <w:marBottom w:val="0"/>
                  <w:divBdr>
                    <w:top w:val="none" w:sz="0" w:space="0" w:color="auto"/>
                    <w:left w:val="none" w:sz="0" w:space="0" w:color="auto"/>
                    <w:bottom w:val="none" w:sz="0" w:space="0" w:color="auto"/>
                    <w:right w:val="none" w:sz="0" w:space="0" w:color="auto"/>
                  </w:divBdr>
                  <w:divsChild>
                    <w:div w:id="16872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2953">
              <w:marLeft w:val="0"/>
              <w:marRight w:val="0"/>
              <w:marTop w:val="0"/>
              <w:marBottom w:val="0"/>
              <w:divBdr>
                <w:top w:val="none" w:sz="0" w:space="0" w:color="auto"/>
                <w:left w:val="none" w:sz="0" w:space="0" w:color="auto"/>
                <w:bottom w:val="none" w:sz="0" w:space="0" w:color="auto"/>
                <w:right w:val="none" w:sz="0" w:space="0" w:color="auto"/>
              </w:divBdr>
            </w:div>
          </w:divsChild>
        </w:div>
        <w:div w:id="1938100038">
          <w:marLeft w:val="0"/>
          <w:marRight w:val="0"/>
          <w:marTop w:val="0"/>
          <w:marBottom w:val="0"/>
          <w:divBdr>
            <w:top w:val="none" w:sz="0" w:space="0" w:color="auto"/>
            <w:left w:val="none" w:sz="0" w:space="0" w:color="auto"/>
            <w:bottom w:val="none" w:sz="0" w:space="0" w:color="auto"/>
            <w:right w:val="none" w:sz="0" w:space="0" w:color="auto"/>
          </w:divBdr>
          <w:divsChild>
            <w:div w:id="95256536">
              <w:marLeft w:val="0"/>
              <w:marRight w:val="0"/>
              <w:marTop w:val="0"/>
              <w:marBottom w:val="0"/>
              <w:divBdr>
                <w:top w:val="none" w:sz="0" w:space="0" w:color="auto"/>
                <w:left w:val="none" w:sz="0" w:space="0" w:color="auto"/>
                <w:bottom w:val="none" w:sz="0" w:space="0" w:color="auto"/>
                <w:right w:val="none" w:sz="0" w:space="0" w:color="auto"/>
              </w:divBdr>
            </w:div>
            <w:div w:id="1386101616">
              <w:marLeft w:val="0"/>
              <w:marRight w:val="0"/>
              <w:marTop w:val="0"/>
              <w:marBottom w:val="0"/>
              <w:divBdr>
                <w:top w:val="none" w:sz="0" w:space="0" w:color="auto"/>
                <w:left w:val="none" w:sz="0" w:space="0" w:color="auto"/>
                <w:bottom w:val="none" w:sz="0" w:space="0" w:color="auto"/>
                <w:right w:val="none" w:sz="0" w:space="0" w:color="auto"/>
              </w:divBdr>
              <w:divsChild>
                <w:div w:id="1801652227">
                  <w:marLeft w:val="0"/>
                  <w:marRight w:val="0"/>
                  <w:marTop w:val="0"/>
                  <w:marBottom w:val="0"/>
                  <w:divBdr>
                    <w:top w:val="none" w:sz="0" w:space="0" w:color="auto"/>
                    <w:left w:val="none" w:sz="0" w:space="0" w:color="auto"/>
                    <w:bottom w:val="none" w:sz="0" w:space="0" w:color="auto"/>
                    <w:right w:val="none" w:sz="0" w:space="0" w:color="auto"/>
                  </w:divBdr>
                  <w:divsChild>
                    <w:div w:id="4958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812">
              <w:marLeft w:val="0"/>
              <w:marRight w:val="0"/>
              <w:marTop w:val="0"/>
              <w:marBottom w:val="0"/>
              <w:divBdr>
                <w:top w:val="none" w:sz="0" w:space="0" w:color="auto"/>
                <w:left w:val="none" w:sz="0" w:space="0" w:color="auto"/>
                <w:bottom w:val="none" w:sz="0" w:space="0" w:color="auto"/>
                <w:right w:val="none" w:sz="0" w:space="0" w:color="auto"/>
              </w:divBdr>
            </w:div>
          </w:divsChild>
        </w:div>
        <w:div w:id="31270005">
          <w:marLeft w:val="0"/>
          <w:marRight w:val="0"/>
          <w:marTop w:val="0"/>
          <w:marBottom w:val="0"/>
          <w:divBdr>
            <w:top w:val="none" w:sz="0" w:space="0" w:color="auto"/>
            <w:left w:val="none" w:sz="0" w:space="0" w:color="auto"/>
            <w:bottom w:val="none" w:sz="0" w:space="0" w:color="auto"/>
            <w:right w:val="none" w:sz="0" w:space="0" w:color="auto"/>
          </w:divBdr>
          <w:divsChild>
            <w:div w:id="69348555">
              <w:marLeft w:val="0"/>
              <w:marRight w:val="0"/>
              <w:marTop w:val="0"/>
              <w:marBottom w:val="0"/>
              <w:divBdr>
                <w:top w:val="none" w:sz="0" w:space="0" w:color="auto"/>
                <w:left w:val="none" w:sz="0" w:space="0" w:color="auto"/>
                <w:bottom w:val="none" w:sz="0" w:space="0" w:color="auto"/>
                <w:right w:val="none" w:sz="0" w:space="0" w:color="auto"/>
              </w:divBdr>
            </w:div>
            <w:div w:id="1165361214">
              <w:marLeft w:val="0"/>
              <w:marRight w:val="0"/>
              <w:marTop w:val="0"/>
              <w:marBottom w:val="0"/>
              <w:divBdr>
                <w:top w:val="none" w:sz="0" w:space="0" w:color="auto"/>
                <w:left w:val="none" w:sz="0" w:space="0" w:color="auto"/>
                <w:bottom w:val="none" w:sz="0" w:space="0" w:color="auto"/>
                <w:right w:val="none" w:sz="0" w:space="0" w:color="auto"/>
              </w:divBdr>
              <w:divsChild>
                <w:div w:id="1355040474">
                  <w:marLeft w:val="0"/>
                  <w:marRight w:val="0"/>
                  <w:marTop w:val="0"/>
                  <w:marBottom w:val="0"/>
                  <w:divBdr>
                    <w:top w:val="none" w:sz="0" w:space="0" w:color="auto"/>
                    <w:left w:val="none" w:sz="0" w:space="0" w:color="auto"/>
                    <w:bottom w:val="none" w:sz="0" w:space="0" w:color="auto"/>
                    <w:right w:val="none" w:sz="0" w:space="0" w:color="auto"/>
                  </w:divBdr>
                  <w:divsChild>
                    <w:div w:id="18516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8187">
              <w:marLeft w:val="0"/>
              <w:marRight w:val="0"/>
              <w:marTop w:val="0"/>
              <w:marBottom w:val="0"/>
              <w:divBdr>
                <w:top w:val="none" w:sz="0" w:space="0" w:color="auto"/>
                <w:left w:val="none" w:sz="0" w:space="0" w:color="auto"/>
                <w:bottom w:val="none" w:sz="0" w:space="0" w:color="auto"/>
                <w:right w:val="none" w:sz="0" w:space="0" w:color="auto"/>
              </w:divBdr>
            </w:div>
          </w:divsChild>
        </w:div>
        <w:div w:id="2138259053">
          <w:marLeft w:val="0"/>
          <w:marRight w:val="0"/>
          <w:marTop w:val="0"/>
          <w:marBottom w:val="0"/>
          <w:divBdr>
            <w:top w:val="none" w:sz="0" w:space="0" w:color="auto"/>
            <w:left w:val="none" w:sz="0" w:space="0" w:color="auto"/>
            <w:bottom w:val="none" w:sz="0" w:space="0" w:color="auto"/>
            <w:right w:val="none" w:sz="0" w:space="0" w:color="auto"/>
          </w:divBdr>
          <w:divsChild>
            <w:div w:id="682317987">
              <w:marLeft w:val="0"/>
              <w:marRight w:val="0"/>
              <w:marTop w:val="0"/>
              <w:marBottom w:val="0"/>
              <w:divBdr>
                <w:top w:val="none" w:sz="0" w:space="0" w:color="auto"/>
                <w:left w:val="none" w:sz="0" w:space="0" w:color="auto"/>
                <w:bottom w:val="none" w:sz="0" w:space="0" w:color="auto"/>
                <w:right w:val="none" w:sz="0" w:space="0" w:color="auto"/>
              </w:divBdr>
            </w:div>
            <w:div w:id="1202942547">
              <w:marLeft w:val="0"/>
              <w:marRight w:val="0"/>
              <w:marTop w:val="0"/>
              <w:marBottom w:val="0"/>
              <w:divBdr>
                <w:top w:val="none" w:sz="0" w:space="0" w:color="auto"/>
                <w:left w:val="none" w:sz="0" w:space="0" w:color="auto"/>
                <w:bottom w:val="none" w:sz="0" w:space="0" w:color="auto"/>
                <w:right w:val="none" w:sz="0" w:space="0" w:color="auto"/>
              </w:divBdr>
              <w:divsChild>
                <w:div w:id="1330987778">
                  <w:marLeft w:val="0"/>
                  <w:marRight w:val="0"/>
                  <w:marTop w:val="0"/>
                  <w:marBottom w:val="0"/>
                  <w:divBdr>
                    <w:top w:val="none" w:sz="0" w:space="0" w:color="auto"/>
                    <w:left w:val="none" w:sz="0" w:space="0" w:color="auto"/>
                    <w:bottom w:val="none" w:sz="0" w:space="0" w:color="auto"/>
                    <w:right w:val="none" w:sz="0" w:space="0" w:color="auto"/>
                  </w:divBdr>
                  <w:divsChild>
                    <w:div w:id="20747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9467">
      <w:bodyDiv w:val="1"/>
      <w:marLeft w:val="0"/>
      <w:marRight w:val="0"/>
      <w:marTop w:val="0"/>
      <w:marBottom w:val="0"/>
      <w:divBdr>
        <w:top w:val="none" w:sz="0" w:space="0" w:color="auto"/>
        <w:left w:val="none" w:sz="0" w:space="0" w:color="auto"/>
        <w:bottom w:val="none" w:sz="0" w:space="0" w:color="auto"/>
        <w:right w:val="none" w:sz="0" w:space="0" w:color="auto"/>
      </w:divBdr>
      <w:divsChild>
        <w:div w:id="1729647356">
          <w:marLeft w:val="0"/>
          <w:marRight w:val="0"/>
          <w:marTop w:val="0"/>
          <w:marBottom w:val="0"/>
          <w:divBdr>
            <w:top w:val="none" w:sz="0" w:space="0" w:color="auto"/>
            <w:left w:val="none" w:sz="0" w:space="0" w:color="auto"/>
            <w:bottom w:val="none" w:sz="0" w:space="0" w:color="auto"/>
            <w:right w:val="none" w:sz="0" w:space="0" w:color="auto"/>
          </w:divBdr>
          <w:divsChild>
            <w:div w:id="522209416">
              <w:marLeft w:val="0"/>
              <w:marRight w:val="0"/>
              <w:marTop w:val="0"/>
              <w:marBottom w:val="0"/>
              <w:divBdr>
                <w:top w:val="none" w:sz="0" w:space="0" w:color="auto"/>
                <w:left w:val="none" w:sz="0" w:space="0" w:color="auto"/>
                <w:bottom w:val="none" w:sz="0" w:space="0" w:color="auto"/>
                <w:right w:val="none" w:sz="0" w:space="0" w:color="auto"/>
              </w:divBdr>
            </w:div>
            <w:div w:id="469709892">
              <w:marLeft w:val="0"/>
              <w:marRight w:val="0"/>
              <w:marTop w:val="0"/>
              <w:marBottom w:val="0"/>
              <w:divBdr>
                <w:top w:val="none" w:sz="0" w:space="0" w:color="auto"/>
                <w:left w:val="none" w:sz="0" w:space="0" w:color="auto"/>
                <w:bottom w:val="none" w:sz="0" w:space="0" w:color="auto"/>
                <w:right w:val="none" w:sz="0" w:space="0" w:color="auto"/>
              </w:divBdr>
              <w:divsChild>
                <w:div w:id="381640464">
                  <w:marLeft w:val="0"/>
                  <w:marRight w:val="0"/>
                  <w:marTop w:val="0"/>
                  <w:marBottom w:val="0"/>
                  <w:divBdr>
                    <w:top w:val="none" w:sz="0" w:space="0" w:color="auto"/>
                    <w:left w:val="none" w:sz="0" w:space="0" w:color="auto"/>
                    <w:bottom w:val="none" w:sz="0" w:space="0" w:color="auto"/>
                    <w:right w:val="none" w:sz="0" w:space="0" w:color="auto"/>
                  </w:divBdr>
                  <w:divsChild>
                    <w:div w:id="5309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38265">
              <w:marLeft w:val="0"/>
              <w:marRight w:val="0"/>
              <w:marTop w:val="0"/>
              <w:marBottom w:val="0"/>
              <w:divBdr>
                <w:top w:val="none" w:sz="0" w:space="0" w:color="auto"/>
                <w:left w:val="none" w:sz="0" w:space="0" w:color="auto"/>
                <w:bottom w:val="none" w:sz="0" w:space="0" w:color="auto"/>
                <w:right w:val="none" w:sz="0" w:space="0" w:color="auto"/>
              </w:divBdr>
            </w:div>
          </w:divsChild>
        </w:div>
        <w:div w:id="901872110">
          <w:marLeft w:val="0"/>
          <w:marRight w:val="0"/>
          <w:marTop w:val="0"/>
          <w:marBottom w:val="0"/>
          <w:divBdr>
            <w:top w:val="none" w:sz="0" w:space="0" w:color="auto"/>
            <w:left w:val="none" w:sz="0" w:space="0" w:color="auto"/>
            <w:bottom w:val="none" w:sz="0" w:space="0" w:color="auto"/>
            <w:right w:val="none" w:sz="0" w:space="0" w:color="auto"/>
          </w:divBdr>
          <w:divsChild>
            <w:div w:id="655962685">
              <w:marLeft w:val="0"/>
              <w:marRight w:val="0"/>
              <w:marTop w:val="0"/>
              <w:marBottom w:val="0"/>
              <w:divBdr>
                <w:top w:val="none" w:sz="0" w:space="0" w:color="auto"/>
                <w:left w:val="none" w:sz="0" w:space="0" w:color="auto"/>
                <w:bottom w:val="none" w:sz="0" w:space="0" w:color="auto"/>
                <w:right w:val="none" w:sz="0" w:space="0" w:color="auto"/>
              </w:divBdr>
            </w:div>
            <w:div w:id="1922175517">
              <w:marLeft w:val="0"/>
              <w:marRight w:val="0"/>
              <w:marTop w:val="0"/>
              <w:marBottom w:val="0"/>
              <w:divBdr>
                <w:top w:val="none" w:sz="0" w:space="0" w:color="auto"/>
                <w:left w:val="none" w:sz="0" w:space="0" w:color="auto"/>
                <w:bottom w:val="none" w:sz="0" w:space="0" w:color="auto"/>
                <w:right w:val="none" w:sz="0" w:space="0" w:color="auto"/>
              </w:divBdr>
              <w:divsChild>
                <w:div w:id="2005039839">
                  <w:marLeft w:val="0"/>
                  <w:marRight w:val="0"/>
                  <w:marTop w:val="0"/>
                  <w:marBottom w:val="0"/>
                  <w:divBdr>
                    <w:top w:val="none" w:sz="0" w:space="0" w:color="auto"/>
                    <w:left w:val="none" w:sz="0" w:space="0" w:color="auto"/>
                    <w:bottom w:val="none" w:sz="0" w:space="0" w:color="auto"/>
                    <w:right w:val="none" w:sz="0" w:space="0" w:color="auto"/>
                  </w:divBdr>
                  <w:divsChild>
                    <w:div w:id="20004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6947">
              <w:marLeft w:val="0"/>
              <w:marRight w:val="0"/>
              <w:marTop w:val="0"/>
              <w:marBottom w:val="0"/>
              <w:divBdr>
                <w:top w:val="none" w:sz="0" w:space="0" w:color="auto"/>
                <w:left w:val="none" w:sz="0" w:space="0" w:color="auto"/>
                <w:bottom w:val="none" w:sz="0" w:space="0" w:color="auto"/>
                <w:right w:val="none" w:sz="0" w:space="0" w:color="auto"/>
              </w:divBdr>
            </w:div>
          </w:divsChild>
        </w:div>
        <w:div w:id="533538180">
          <w:marLeft w:val="0"/>
          <w:marRight w:val="0"/>
          <w:marTop w:val="0"/>
          <w:marBottom w:val="0"/>
          <w:divBdr>
            <w:top w:val="none" w:sz="0" w:space="0" w:color="auto"/>
            <w:left w:val="none" w:sz="0" w:space="0" w:color="auto"/>
            <w:bottom w:val="none" w:sz="0" w:space="0" w:color="auto"/>
            <w:right w:val="none" w:sz="0" w:space="0" w:color="auto"/>
          </w:divBdr>
          <w:divsChild>
            <w:div w:id="1096367700">
              <w:marLeft w:val="0"/>
              <w:marRight w:val="0"/>
              <w:marTop w:val="0"/>
              <w:marBottom w:val="0"/>
              <w:divBdr>
                <w:top w:val="none" w:sz="0" w:space="0" w:color="auto"/>
                <w:left w:val="none" w:sz="0" w:space="0" w:color="auto"/>
                <w:bottom w:val="none" w:sz="0" w:space="0" w:color="auto"/>
                <w:right w:val="none" w:sz="0" w:space="0" w:color="auto"/>
              </w:divBdr>
            </w:div>
            <w:div w:id="1984189295">
              <w:marLeft w:val="0"/>
              <w:marRight w:val="0"/>
              <w:marTop w:val="0"/>
              <w:marBottom w:val="0"/>
              <w:divBdr>
                <w:top w:val="none" w:sz="0" w:space="0" w:color="auto"/>
                <w:left w:val="none" w:sz="0" w:space="0" w:color="auto"/>
                <w:bottom w:val="none" w:sz="0" w:space="0" w:color="auto"/>
                <w:right w:val="none" w:sz="0" w:space="0" w:color="auto"/>
              </w:divBdr>
              <w:divsChild>
                <w:div w:id="649335158">
                  <w:marLeft w:val="0"/>
                  <w:marRight w:val="0"/>
                  <w:marTop w:val="0"/>
                  <w:marBottom w:val="0"/>
                  <w:divBdr>
                    <w:top w:val="none" w:sz="0" w:space="0" w:color="auto"/>
                    <w:left w:val="none" w:sz="0" w:space="0" w:color="auto"/>
                    <w:bottom w:val="none" w:sz="0" w:space="0" w:color="auto"/>
                    <w:right w:val="none" w:sz="0" w:space="0" w:color="auto"/>
                  </w:divBdr>
                  <w:divsChild>
                    <w:div w:id="10700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302">
              <w:marLeft w:val="0"/>
              <w:marRight w:val="0"/>
              <w:marTop w:val="0"/>
              <w:marBottom w:val="0"/>
              <w:divBdr>
                <w:top w:val="none" w:sz="0" w:space="0" w:color="auto"/>
                <w:left w:val="none" w:sz="0" w:space="0" w:color="auto"/>
                <w:bottom w:val="none" w:sz="0" w:space="0" w:color="auto"/>
                <w:right w:val="none" w:sz="0" w:space="0" w:color="auto"/>
              </w:divBdr>
            </w:div>
          </w:divsChild>
        </w:div>
        <w:div w:id="1758595183">
          <w:marLeft w:val="0"/>
          <w:marRight w:val="0"/>
          <w:marTop w:val="0"/>
          <w:marBottom w:val="0"/>
          <w:divBdr>
            <w:top w:val="none" w:sz="0" w:space="0" w:color="auto"/>
            <w:left w:val="none" w:sz="0" w:space="0" w:color="auto"/>
            <w:bottom w:val="none" w:sz="0" w:space="0" w:color="auto"/>
            <w:right w:val="none" w:sz="0" w:space="0" w:color="auto"/>
          </w:divBdr>
          <w:divsChild>
            <w:div w:id="1498880852">
              <w:marLeft w:val="0"/>
              <w:marRight w:val="0"/>
              <w:marTop w:val="0"/>
              <w:marBottom w:val="0"/>
              <w:divBdr>
                <w:top w:val="none" w:sz="0" w:space="0" w:color="auto"/>
                <w:left w:val="none" w:sz="0" w:space="0" w:color="auto"/>
                <w:bottom w:val="none" w:sz="0" w:space="0" w:color="auto"/>
                <w:right w:val="none" w:sz="0" w:space="0" w:color="auto"/>
              </w:divBdr>
            </w:div>
            <w:div w:id="290794131">
              <w:marLeft w:val="0"/>
              <w:marRight w:val="0"/>
              <w:marTop w:val="0"/>
              <w:marBottom w:val="0"/>
              <w:divBdr>
                <w:top w:val="none" w:sz="0" w:space="0" w:color="auto"/>
                <w:left w:val="none" w:sz="0" w:space="0" w:color="auto"/>
                <w:bottom w:val="none" w:sz="0" w:space="0" w:color="auto"/>
                <w:right w:val="none" w:sz="0" w:space="0" w:color="auto"/>
              </w:divBdr>
              <w:divsChild>
                <w:div w:id="1792479570">
                  <w:marLeft w:val="0"/>
                  <w:marRight w:val="0"/>
                  <w:marTop w:val="0"/>
                  <w:marBottom w:val="0"/>
                  <w:divBdr>
                    <w:top w:val="none" w:sz="0" w:space="0" w:color="auto"/>
                    <w:left w:val="none" w:sz="0" w:space="0" w:color="auto"/>
                    <w:bottom w:val="none" w:sz="0" w:space="0" w:color="auto"/>
                    <w:right w:val="none" w:sz="0" w:space="0" w:color="auto"/>
                  </w:divBdr>
                  <w:divsChild>
                    <w:div w:id="17633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679">
              <w:marLeft w:val="0"/>
              <w:marRight w:val="0"/>
              <w:marTop w:val="0"/>
              <w:marBottom w:val="0"/>
              <w:divBdr>
                <w:top w:val="none" w:sz="0" w:space="0" w:color="auto"/>
                <w:left w:val="none" w:sz="0" w:space="0" w:color="auto"/>
                <w:bottom w:val="none" w:sz="0" w:space="0" w:color="auto"/>
                <w:right w:val="none" w:sz="0" w:space="0" w:color="auto"/>
              </w:divBdr>
            </w:div>
          </w:divsChild>
        </w:div>
        <w:div w:id="1390180304">
          <w:marLeft w:val="0"/>
          <w:marRight w:val="0"/>
          <w:marTop w:val="0"/>
          <w:marBottom w:val="0"/>
          <w:divBdr>
            <w:top w:val="none" w:sz="0" w:space="0" w:color="auto"/>
            <w:left w:val="none" w:sz="0" w:space="0" w:color="auto"/>
            <w:bottom w:val="none" w:sz="0" w:space="0" w:color="auto"/>
            <w:right w:val="none" w:sz="0" w:space="0" w:color="auto"/>
          </w:divBdr>
          <w:divsChild>
            <w:div w:id="443035630">
              <w:marLeft w:val="0"/>
              <w:marRight w:val="0"/>
              <w:marTop w:val="0"/>
              <w:marBottom w:val="0"/>
              <w:divBdr>
                <w:top w:val="none" w:sz="0" w:space="0" w:color="auto"/>
                <w:left w:val="none" w:sz="0" w:space="0" w:color="auto"/>
                <w:bottom w:val="none" w:sz="0" w:space="0" w:color="auto"/>
                <w:right w:val="none" w:sz="0" w:space="0" w:color="auto"/>
              </w:divBdr>
            </w:div>
            <w:div w:id="2139444838">
              <w:marLeft w:val="0"/>
              <w:marRight w:val="0"/>
              <w:marTop w:val="0"/>
              <w:marBottom w:val="0"/>
              <w:divBdr>
                <w:top w:val="none" w:sz="0" w:space="0" w:color="auto"/>
                <w:left w:val="none" w:sz="0" w:space="0" w:color="auto"/>
                <w:bottom w:val="none" w:sz="0" w:space="0" w:color="auto"/>
                <w:right w:val="none" w:sz="0" w:space="0" w:color="auto"/>
              </w:divBdr>
              <w:divsChild>
                <w:div w:id="1442727424">
                  <w:marLeft w:val="0"/>
                  <w:marRight w:val="0"/>
                  <w:marTop w:val="0"/>
                  <w:marBottom w:val="0"/>
                  <w:divBdr>
                    <w:top w:val="none" w:sz="0" w:space="0" w:color="auto"/>
                    <w:left w:val="none" w:sz="0" w:space="0" w:color="auto"/>
                    <w:bottom w:val="none" w:sz="0" w:space="0" w:color="auto"/>
                    <w:right w:val="none" w:sz="0" w:space="0" w:color="auto"/>
                  </w:divBdr>
                  <w:divsChild>
                    <w:div w:id="14002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dc:creator>
  <cp:keywords/>
  <dc:description>generated by python-docx</dc:description>
  <cp:lastModifiedBy>Harshal Khemnar</cp:lastModifiedBy>
  <cp:revision>2</cp:revision>
  <dcterms:created xsi:type="dcterms:W3CDTF">2025-05-19T17:15:00Z</dcterms:created>
  <dcterms:modified xsi:type="dcterms:W3CDTF">2025-05-19T17:15:00Z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3bee0912-56f8-44ae-aaf5-1f56e8357d36</vt:lpwstr>
  </property>
</Properties>
</file>