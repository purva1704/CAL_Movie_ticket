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2711C" w14:textId="77777777" w:rsidR="007143A0" w:rsidRPr="007143A0" w:rsidRDefault="00000000" w:rsidP="007143A0">
      <w:pPr>
        <w:pStyle w:val="Title"/>
        <w:rPr>
          <w:b/>
          <w:bCs/>
          <w:lang w:val="en-IN"/>
        </w:rPr>
      </w:pPr>
      <w:r>
        <w:t>Assignment 06</w:t>
      </w:r>
      <w:r>
        <w:br/>
      </w:r>
      <w:r>
        <w:br/>
      </w:r>
      <w:r w:rsidR="007143A0" w:rsidRPr="007143A0">
        <w:rPr>
          <w:b/>
          <w:bCs/>
          <w:lang w:val="en-IN"/>
        </w:rPr>
        <w:t>Movie Ticket Management System - Hello World Spring Boot Web Application</w:t>
      </w:r>
    </w:p>
    <w:p w14:paraId="201E5414" w14:textId="742A139D" w:rsidR="006E2F89" w:rsidRDefault="006E2F89">
      <w:pPr>
        <w:pStyle w:val="Title"/>
      </w:pPr>
    </w:p>
    <w:p w14:paraId="228AC9E3" w14:textId="77777777" w:rsidR="007143A0" w:rsidRPr="007143A0" w:rsidRDefault="007143A0" w:rsidP="007143A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</w:pPr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>Step 1: Create Spring Boot Project Using Spring Initializer</w:t>
      </w:r>
    </w:p>
    <w:p w14:paraId="416FC256" w14:textId="77777777" w:rsidR="007143A0" w:rsidRPr="007143A0" w:rsidRDefault="007143A0" w:rsidP="007143A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</w:pPr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 xml:space="preserve">Go to: </w:t>
      </w:r>
      <w:hyperlink r:id="rId6" w:tgtFrame="_new" w:history="1">
        <w:r w:rsidRPr="007143A0">
          <w:rPr>
            <w:rStyle w:val="Hyperlink"/>
            <w:rFonts w:asciiTheme="majorHAnsi" w:eastAsiaTheme="majorEastAsia" w:hAnsiTheme="majorHAnsi" w:cstheme="majorBidi"/>
            <w:b/>
            <w:bCs/>
            <w:sz w:val="26"/>
            <w:szCs w:val="26"/>
            <w:lang w:val="en-IN"/>
          </w:rPr>
          <w:t>https://start.spring.io</w:t>
        </w:r>
      </w:hyperlink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br/>
        <w:t>Select the following options:</w:t>
      </w:r>
    </w:p>
    <w:p w14:paraId="777F31E8" w14:textId="77777777" w:rsidR="007143A0" w:rsidRPr="007143A0" w:rsidRDefault="007143A0" w:rsidP="007143A0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</w:pPr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>Project: Maven</w:t>
      </w:r>
    </w:p>
    <w:p w14:paraId="65AA9B39" w14:textId="77777777" w:rsidR="007143A0" w:rsidRPr="007143A0" w:rsidRDefault="007143A0" w:rsidP="007143A0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</w:pPr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>Language: Java</w:t>
      </w:r>
    </w:p>
    <w:p w14:paraId="5D11C2FB" w14:textId="77777777" w:rsidR="007143A0" w:rsidRPr="007143A0" w:rsidRDefault="007143A0" w:rsidP="007143A0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</w:pPr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>Spring Boot: Latest stable version</w:t>
      </w:r>
    </w:p>
    <w:p w14:paraId="0D71F8E5" w14:textId="77777777" w:rsidR="007143A0" w:rsidRPr="007143A0" w:rsidRDefault="007143A0" w:rsidP="007143A0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</w:pPr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 xml:space="preserve">Group: </w:t>
      </w:r>
      <w:proofErr w:type="spellStart"/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>com.example</w:t>
      </w:r>
      <w:proofErr w:type="spellEnd"/>
    </w:p>
    <w:p w14:paraId="68661745" w14:textId="77777777" w:rsidR="007143A0" w:rsidRPr="007143A0" w:rsidRDefault="007143A0" w:rsidP="007143A0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</w:pPr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 xml:space="preserve">Artifact: </w:t>
      </w:r>
      <w:proofErr w:type="spellStart"/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>movieticket</w:t>
      </w:r>
      <w:proofErr w:type="spellEnd"/>
    </w:p>
    <w:p w14:paraId="2F97A71B" w14:textId="77777777" w:rsidR="007143A0" w:rsidRPr="007143A0" w:rsidRDefault="007143A0" w:rsidP="007143A0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</w:pPr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 xml:space="preserve">Name: </w:t>
      </w:r>
      <w:proofErr w:type="spellStart"/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>movieticket</w:t>
      </w:r>
      <w:proofErr w:type="spellEnd"/>
    </w:p>
    <w:p w14:paraId="67F28601" w14:textId="77777777" w:rsidR="007143A0" w:rsidRPr="007143A0" w:rsidRDefault="007143A0" w:rsidP="007143A0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</w:pPr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>Description: Movie Ticket Management Spring Boot Web App</w:t>
      </w:r>
    </w:p>
    <w:p w14:paraId="5E0BD457" w14:textId="77777777" w:rsidR="007143A0" w:rsidRPr="007143A0" w:rsidRDefault="007143A0" w:rsidP="007143A0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</w:pPr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>Packaging: Jar</w:t>
      </w:r>
    </w:p>
    <w:p w14:paraId="06DDF0BD" w14:textId="77777777" w:rsidR="007143A0" w:rsidRPr="007143A0" w:rsidRDefault="007143A0" w:rsidP="007143A0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</w:pPr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>Java: 17+</w:t>
      </w:r>
    </w:p>
    <w:p w14:paraId="0B69420E" w14:textId="77777777" w:rsidR="007143A0" w:rsidRPr="007143A0" w:rsidRDefault="007143A0" w:rsidP="007143A0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</w:pPr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>Dependencies: Spring Web</w:t>
      </w:r>
    </w:p>
    <w:p w14:paraId="6017B9D2" w14:textId="77777777" w:rsidR="007143A0" w:rsidRPr="007143A0" w:rsidRDefault="007143A0" w:rsidP="007143A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</w:pPr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>Click Generate → Extract the ZIP → Open it in Eclipse IDE as a Maven project.</w:t>
      </w:r>
    </w:p>
    <w:p w14:paraId="54479B08" w14:textId="77A88C71" w:rsidR="006743CA" w:rsidRDefault="006743CA" w:rsidP="006743CA">
      <w:r>
        <w:rPr>
          <w:noProof/>
        </w:rPr>
        <w:lastRenderedPageBreak/>
        <w:drawing>
          <wp:inline distT="0" distB="0" distL="0" distR="0" wp14:anchorId="12CF6607" wp14:editId="3989C63A">
            <wp:extent cx="5142865" cy="2730500"/>
            <wp:effectExtent l="0" t="0" r="635" b="0"/>
            <wp:docPr id="48259780" name="Picture 1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2)"/>
                    <pic:cNvPicPr>
                      <a:picLocks noChangeAspect="1"/>
                    </pic:cNvPicPr>
                  </pic:nvPicPr>
                  <pic:blipFill>
                    <a:blip r:embed="rId7"/>
                    <a:srcRect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E80B" w14:textId="77777777" w:rsidR="007143A0" w:rsidRPr="007143A0" w:rsidRDefault="007143A0" w:rsidP="007143A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Step 2: Add Dependencies</w:t>
      </w:r>
    </w:p>
    <w:p w14:paraId="2C84992E" w14:textId="08ADCA63" w:rsidR="006E2F89" w:rsidRDefault="007143A0" w:rsidP="007143A0"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Make sure Spring Web is added as a dependency. If not, add it manually and regenerate the </w:t>
      </w:r>
      <w:proofErr w:type="gramStart"/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project.</w:t>
      </w:r>
      <w:r w:rsidR="00000000">
        <w:t>.</w:t>
      </w:r>
      <w:proofErr w:type="gramEnd"/>
    </w:p>
    <w:p w14:paraId="06289348" w14:textId="77777777" w:rsidR="007143A0" w:rsidRPr="007143A0" w:rsidRDefault="007143A0" w:rsidP="007143A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</w:pPr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>Step 3: Import Project in Eclipse</w:t>
      </w:r>
    </w:p>
    <w:p w14:paraId="5DA6F38B" w14:textId="77777777" w:rsidR="007143A0" w:rsidRPr="007143A0" w:rsidRDefault="007143A0" w:rsidP="007143A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</w:pPr>
      <w:r w:rsidRPr="007143A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N"/>
        </w:rPr>
        <w:t>Extract the downloaded ZIP file and import it in Eclipse IDE as an external Maven project.</w:t>
      </w:r>
    </w:p>
    <w:p w14:paraId="5BC1C5DD" w14:textId="0A8407B6" w:rsidR="006E2F89" w:rsidRDefault="00000000">
      <w:r>
        <w:t>.</w:t>
      </w:r>
    </w:p>
    <w:p w14:paraId="3953DA21" w14:textId="77777777" w:rsidR="006743CA" w:rsidRDefault="006743CA"/>
    <w:p w14:paraId="7344B159" w14:textId="6B533957" w:rsidR="006743CA" w:rsidRDefault="006743CA">
      <w:r>
        <w:rPr>
          <w:noProof/>
        </w:rPr>
        <w:drawing>
          <wp:inline distT="0" distB="0" distL="0" distR="0" wp14:anchorId="36D38AA6" wp14:editId="6C7AD639">
            <wp:extent cx="5266690" cy="2778760"/>
            <wp:effectExtent l="0" t="0" r="0" b="2540"/>
            <wp:docPr id="3" name="Picture 1" descr="Screenshot 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9)"/>
                    <pic:cNvPicPr>
                      <a:picLocks noChangeAspect="1"/>
                    </pic:cNvPicPr>
                  </pic:nvPicPr>
                  <pic:blipFill>
                    <a:blip r:embed="rId8"/>
                    <a:srcRect b="62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9CE8" w14:textId="77777777" w:rsidR="006E2F89" w:rsidRDefault="00000000">
      <w:pPr>
        <w:pStyle w:val="Heading2"/>
      </w:pPr>
      <w:r>
        <w:lastRenderedPageBreak/>
        <w:t>Step 4: Add Required Dependencies in pom.xml File</w:t>
      </w:r>
    </w:p>
    <w:p w14:paraId="7B1071DE" w14:textId="77777777" w:rsidR="007143A0" w:rsidRDefault="007143A0" w:rsidP="007143A0">
      <w:r>
        <w:t>&lt;?xml version="1.0" encoding="UTF-8"?&gt;</w:t>
      </w:r>
    </w:p>
    <w:p w14:paraId="40ED4A35" w14:textId="77777777" w:rsidR="007143A0" w:rsidRDefault="007143A0" w:rsidP="007143A0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6A44B722" w14:textId="77777777" w:rsidR="007143A0" w:rsidRDefault="007143A0" w:rsidP="007143A0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932720F" w14:textId="77777777" w:rsidR="007143A0" w:rsidRDefault="007143A0" w:rsidP="007143A0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4F4E9A11" w14:textId="77777777" w:rsidR="007143A0" w:rsidRDefault="007143A0" w:rsidP="007143A0">
      <w:r>
        <w:t xml:space="preserve">                             http://maven.apache.org/xsd/maven-4.0.0.xsd"&gt;</w:t>
      </w:r>
    </w:p>
    <w:p w14:paraId="1579583E" w14:textId="77777777" w:rsidR="007143A0" w:rsidRDefault="007143A0" w:rsidP="007143A0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B3B02BC" w14:textId="77777777" w:rsidR="007143A0" w:rsidRDefault="007143A0" w:rsidP="007143A0"/>
    <w:p w14:paraId="51E4D9B0" w14:textId="77777777" w:rsidR="007143A0" w:rsidRDefault="007143A0" w:rsidP="007143A0">
      <w:r>
        <w:t xml:space="preserve">    &lt;parent&gt;</w:t>
      </w:r>
    </w:p>
    <w:p w14:paraId="53800449" w14:textId="77777777" w:rsidR="007143A0" w:rsidRDefault="007143A0" w:rsidP="007143A0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1314C11" w14:textId="77777777" w:rsidR="007143A0" w:rsidRDefault="007143A0" w:rsidP="007143A0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0B40296E" w14:textId="77777777" w:rsidR="007143A0" w:rsidRDefault="007143A0" w:rsidP="007143A0">
      <w:r>
        <w:t xml:space="preserve">        &lt;version&gt;3.4.4&lt;/version&gt;</w:t>
      </w:r>
    </w:p>
    <w:p w14:paraId="3782212D" w14:textId="77777777" w:rsidR="007143A0" w:rsidRDefault="007143A0" w:rsidP="007143A0">
      <w:r>
        <w:t xml:space="preserve">        &lt;</w:t>
      </w:r>
      <w:proofErr w:type="spellStart"/>
      <w:r>
        <w:t>relativePath</w:t>
      </w:r>
      <w:proofErr w:type="spellEnd"/>
      <w:r>
        <w:t>/&gt;</w:t>
      </w:r>
    </w:p>
    <w:p w14:paraId="163F8860" w14:textId="77777777" w:rsidR="007143A0" w:rsidRDefault="007143A0" w:rsidP="007143A0">
      <w:r>
        <w:t xml:space="preserve">    &lt;/parent&gt;</w:t>
      </w:r>
    </w:p>
    <w:p w14:paraId="1E5F9A3A" w14:textId="77777777" w:rsidR="007143A0" w:rsidRDefault="007143A0" w:rsidP="007143A0"/>
    <w:p w14:paraId="54AC6442" w14:textId="77777777" w:rsidR="007143A0" w:rsidRDefault="007143A0" w:rsidP="007143A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48F12DD" w14:textId="77777777" w:rsidR="007143A0" w:rsidRDefault="007143A0" w:rsidP="007143A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movieticket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FD38ECA" w14:textId="77777777" w:rsidR="007143A0" w:rsidRDefault="007143A0" w:rsidP="007143A0">
      <w:r>
        <w:t xml:space="preserve">    &lt;version&gt;0.0.1-SNAPSHOT&lt;/version&gt;</w:t>
      </w:r>
    </w:p>
    <w:p w14:paraId="6219A170" w14:textId="77777777" w:rsidR="007143A0" w:rsidRDefault="007143A0" w:rsidP="007143A0">
      <w:r>
        <w:t xml:space="preserve">    &lt;name&gt;</w:t>
      </w:r>
      <w:proofErr w:type="spellStart"/>
      <w:r>
        <w:t>movieticket</w:t>
      </w:r>
      <w:proofErr w:type="spellEnd"/>
      <w:r>
        <w:t>&lt;/name&gt;</w:t>
      </w:r>
    </w:p>
    <w:p w14:paraId="0C533F86" w14:textId="77777777" w:rsidR="007143A0" w:rsidRDefault="007143A0" w:rsidP="007143A0">
      <w:r>
        <w:t xml:space="preserve">    &lt;description&gt;Hello World Spring Boot Application for Movie Ticket Management System&lt;/description&gt;</w:t>
      </w:r>
    </w:p>
    <w:p w14:paraId="70B8B87D" w14:textId="77777777" w:rsidR="007143A0" w:rsidRDefault="007143A0" w:rsidP="007143A0"/>
    <w:p w14:paraId="798A982E" w14:textId="77777777" w:rsidR="007143A0" w:rsidRDefault="007143A0" w:rsidP="007143A0">
      <w:r>
        <w:t xml:space="preserve">    &lt;properties&gt;</w:t>
      </w:r>
    </w:p>
    <w:p w14:paraId="54FD17D1" w14:textId="77777777" w:rsidR="007143A0" w:rsidRDefault="007143A0" w:rsidP="007143A0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0C87978D" w14:textId="77777777" w:rsidR="007143A0" w:rsidRDefault="007143A0" w:rsidP="007143A0">
      <w:r>
        <w:t xml:space="preserve">    &lt;/properties&gt;</w:t>
      </w:r>
    </w:p>
    <w:p w14:paraId="48CDC1E8" w14:textId="77777777" w:rsidR="007143A0" w:rsidRDefault="007143A0" w:rsidP="007143A0"/>
    <w:p w14:paraId="1894B847" w14:textId="77777777" w:rsidR="007143A0" w:rsidRDefault="007143A0" w:rsidP="007143A0">
      <w:r>
        <w:t xml:space="preserve">    &lt;dependencies&gt;</w:t>
      </w:r>
    </w:p>
    <w:p w14:paraId="1C6E2ADA" w14:textId="77777777" w:rsidR="007143A0" w:rsidRDefault="007143A0" w:rsidP="007143A0">
      <w:r>
        <w:lastRenderedPageBreak/>
        <w:t xml:space="preserve">        &lt;dependency&gt;</w:t>
      </w:r>
    </w:p>
    <w:p w14:paraId="496EA35E" w14:textId="77777777" w:rsidR="007143A0" w:rsidRDefault="007143A0" w:rsidP="007143A0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47E3380" w14:textId="77777777" w:rsidR="007143A0" w:rsidRDefault="007143A0" w:rsidP="007143A0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88A93FC" w14:textId="77777777" w:rsidR="007143A0" w:rsidRDefault="007143A0" w:rsidP="007143A0">
      <w:r>
        <w:t xml:space="preserve">        &lt;/dependency&gt;</w:t>
      </w:r>
    </w:p>
    <w:p w14:paraId="275C0643" w14:textId="77777777" w:rsidR="007143A0" w:rsidRDefault="007143A0" w:rsidP="007143A0">
      <w:r>
        <w:t xml:space="preserve">        &lt;dependency&gt;</w:t>
      </w:r>
    </w:p>
    <w:p w14:paraId="1068F868" w14:textId="77777777" w:rsidR="007143A0" w:rsidRDefault="007143A0" w:rsidP="007143A0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60E6CDF" w14:textId="77777777" w:rsidR="007143A0" w:rsidRDefault="007143A0" w:rsidP="007143A0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12737E9B" w14:textId="77777777" w:rsidR="007143A0" w:rsidRDefault="007143A0" w:rsidP="007143A0">
      <w:r>
        <w:t xml:space="preserve">            &lt;scope&gt;test&lt;/scope&gt;</w:t>
      </w:r>
    </w:p>
    <w:p w14:paraId="73CCC0BE" w14:textId="77777777" w:rsidR="007143A0" w:rsidRDefault="007143A0" w:rsidP="007143A0">
      <w:r>
        <w:t xml:space="preserve">        &lt;/dependency&gt;</w:t>
      </w:r>
    </w:p>
    <w:p w14:paraId="110B4152" w14:textId="77777777" w:rsidR="007143A0" w:rsidRDefault="007143A0" w:rsidP="007143A0">
      <w:r>
        <w:t xml:space="preserve">    &lt;/dependencies&gt;</w:t>
      </w:r>
    </w:p>
    <w:p w14:paraId="77D5A9D9" w14:textId="77777777" w:rsidR="007143A0" w:rsidRDefault="007143A0" w:rsidP="007143A0"/>
    <w:p w14:paraId="5AE1D979" w14:textId="77777777" w:rsidR="007143A0" w:rsidRDefault="007143A0" w:rsidP="007143A0">
      <w:r>
        <w:t xml:space="preserve">    &lt;build&gt;</w:t>
      </w:r>
    </w:p>
    <w:p w14:paraId="2560E9AD" w14:textId="77777777" w:rsidR="007143A0" w:rsidRDefault="007143A0" w:rsidP="007143A0">
      <w:r>
        <w:t xml:space="preserve">        &lt;plugins&gt;</w:t>
      </w:r>
    </w:p>
    <w:p w14:paraId="11F148D9" w14:textId="77777777" w:rsidR="007143A0" w:rsidRDefault="007143A0" w:rsidP="007143A0">
      <w:r>
        <w:t xml:space="preserve">            &lt;plugin&gt;</w:t>
      </w:r>
    </w:p>
    <w:p w14:paraId="70846CBE" w14:textId="77777777" w:rsidR="007143A0" w:rsidRDefault="007143A0" w:rsidP="007143A0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34CB2E8" w14:textId="77777777" w:rsidR="007143A0" w:rsidRDefault="007143A0" w:rsidP="007143A0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507827C0" w14:textId="77777777" w:rsidR="007143A0" w:rsidRDefault="007143A0" w:rsidP="007143A0">
      <w:r>
        <w:t xml:space="preserve">            &lt;/plugin&gt;</w:t>
      </w:r>
    </w:p>
    <w:p w14:paraId="2C99D6CE" w14:textId="77777777" w:rsidR="007143A0" w:rsidRDefault="007143A0" w:rsidP="007143A0">
      <w:r>
        <w:t xml:space="preserve">        &lt;/plugins&gt;</w:t>
      </w:r>
    </w:p>
    <w:p w14:paraId="24D25F73" w14:textId="77777777" w:rsidR="007143A0" w:rsidRDefault="007143A0" w:rsidP="007143A0">
      <w:r>
        <w:t xml:space="preserve">    &lt;/build&gt;</w:t>
      </w:r>
    </w:p>
    <w:p w14:paraId="08987419" w14:textId="35A4849D" w:rsidR="006743CA" w:rsidRDefault="007143A0" w:rsidP="007143A0">
      <w:r>
        <w:lastRenderedPageBreak/>
        <w:t>&lt;/project&gt;</w:t>
      </w:r>
      <w:r w:rsidR="006743CA">
        <w:rPr>
          <w:noProof/>
        </w:rPr>
        <w:drawing>
          <wp:inline distT="0" distB="0" distL="0" distR="0" wp14:anchorId="4844E117" wp14:editId="157C05AD">
            <wp:extent cx="5093335" cy="2556510"/>
            <wp:effectExtent l="0" t="0" r="0" b="0"/>
            <wp:docPr id="5" name="Picture 1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2)"/>
                    <pic:cNvPicPr>
                      <a:picLocks noChangeAspect="1"/>
                    </pic:cNvPicPr>
                  </pic:nvPicPr>
                  <pic:blipFill>
                    <a:blip r:embed="rId9"/>
                    <a:srcRect b="10802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3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2F2889"/>
    <w:multiLevelType w:val="multilevel"/>
    <w:tmpl w:val="794C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401312">
    <w:abstractNumId w:val="8"/>
  </w:num>
  <w:num w:numId="2" w16cid:durableId="895512927">
    <w:abstractNumId w:val="6"/>
  </w:num>
  <w:num w:numId="3" w16cid:durableId="1747220305">
    <w:abstractNumId w:val="5"/>
  </w:num>
  <w:num w:numId="4" w16cid:durableId="1379746953">
    <w:abstractNumId w:val="4"/>
  </w:num>
  <w:num w:numId="5" w16cid:durableId="141191809">
    <w:abstractNumId w:val="7"/>
  </w:num>
  <w:num w:numId="6" w16cid:durableId="1332097588">
    <w:abstractNumId w:val="3"/>
  </w:num>
  <w:num w:numId="7" w16cid:durableId="1080561193">
    <w:abstractNumId w:val="2"/>
  </w:num>
  <w:num w:numId="8" w16cid:durableId="1449858860">
    <w:abstractNumId w:val="1"/>
  </w:num>
  <w:num w:numId="9" w16cid:durableId="624507273">
    <w:abstractNumId w:val="0"/>
  </w:num>
  <w:num w:numId="10" w16cid:durableId="14786893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B4EF6"/>
    <w:rsid w:val="006743CA"/>
    <w:rsid w:val="006E2F89"/>
    <w:rsid w:val="007143A0"/>
    <w:rsid w:val="009877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22AD0"/>
  <w14:defaultImageDpi w14:val="300"/>
  <w15:docId w15:val="{79B12AFB-6A1A-4A6A-AE2C-735614E3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143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Harshal Khemnar</cp:lastModifiedBy>
  <cp:revision>2</cp:revision>
  <dcterms:created xsi:type="dcterms:W3CDTF">2025-05-19T17:21:00Z</dcterms:created>
  <dcterms:modified xsi:type="dcterms:W3CDTF">2025-05-19T17:21:00Z</dcterms:modified>
  <cp:category/>
</cp:coreProperties>
</file>