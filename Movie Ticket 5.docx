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32124" w14:textId="77777777" w:rsidR="00CE3AD8" w:rsidRDefault="00CE3AD8" w:rsidP="00CE3AD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05</w:t>
      </w:r>
    </w:p>
    <w:p w14:paraId="427F119A" w14:textId="77777777" w:rsidR="0090636C" w:rsidRDefault="0090636C">
      <w:pPr>
        <w:pStyle w:val="Heading1"/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</w:pPr>
      <w:r w:rsidRPr="0090636C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Movie Ticket Management System - Spring Boot</w:t>
      </w:r>
    </w:p>
    <w:p w14:paraId="5854FAFE" w14:textId="4F531CA7" w:rsidR="00410083" w:rsidRDefault="00000000">
      <w:pPr>
        <w:pStyle w:val="Heading1"/>
      </w:pPr>
      <w:r>
        <w:t>Step 1: Create Project Using Spring Initializr</w:t>
      </w:r>
    </w:p>
    <w:p w14:paraId="16297FCE" w14:textId="77777777" w:rsidR="0090636C" w:rsidRPr="0090636C" w:rsidRDefault="0090636C" w:rsidP="0090636C">
      <w:pPr>
        <w:rPr>
          <w:b/>
          <w:bCs/>
          <w:lang w:val="en-IN"/>
        </w:rPr>
      </w:pPr>
      <w:r w:rsidRPr="0090636C">
        <w:rPr>
          <w:b/>
          <w:bCs/>
          <w:lang w:val="en-IN"/>
        </w:rPr>
        <w:t xml:space="preserve">Step 1: Create Project Using Spring </w:t>
      </w:r>
      <w:proofErr w:type="spellStart"/>
      <w:r w:rsidRPr="0090636C">
        <w:rPr>
          <w:b/>
          <w:bCs/>
          <w:lang w:val="en-IN"/>
        </w:rPr>
        <w:t>Initializr</w:t>
      </w:r>
      <w:proofErr w:type="spellEnd"/>
    </w:p>
    <w:p w14:paraId="5118CEC9" w14:textId="77777777" w:rsidR="0090636C" w:rsidRPr="0090636C" w:rsidRDefault="0090636C" w:rsidP="0090636C">
      <w:pPr>
        <w:rPr>
          <w:lang w:val="en-IN"/>
        </w:rPr>
      </w:pPr>
      <w:r w:rsidRPr="0090636C">
        <w:rPr>
          <w:lang w:val="en-IN"/>
        </w:rPr>
        <w:t xml:space="preserve">Go to: </w:t>
      </w:r>
      <w:hyperlink r:id="rId6" w:tgtFrame="_new" w:history="1">
        <w:r w:rsidRPr="0090636C">
          <w:rPr>
            <w:rStyle w:val="Hyperlink"/>
            <w:lang w:val="en-IN"/>
          </w:rPr>
          <w:t>https://start.spring.io</w:t>
        </w:r>
      </w:hyperlink>
      <w:r w:rsidRPr="0090636C">
        <w:rPr>
          <w:lang w:val="en-IN"/>
        </w:rPr>
        <w:br/>
        <w:t>Choose:</w:t>
      </w:r>
    </w:p>
    <w:p w14:paraId="3FC1E3C4" w14:textId="77777777" w:rsidR="0090636C" w:rsidRPr="0090636C" w:rsidRDefault="0090636C" w:rsidP="0090636C">
      <w:pPr>
        <w:numPr>
          <w:ilvl w:val="0"/>
          <w:numId w:val="10"/>
        </w:numPr>
        <w:rPr>
          <w:lang w:val="en-IN"/>
        </w:rPr>
      </w:pPr>
      <w:r w:rsidRPr="0090636C">
        <w:rPr>
          <w:b/>
          <w:bCs/>
          <w:lang w:val="en-IN"/>
        </w:rPr>
        <w:t>Project:</w:t>
      </w:r>
      <w:r w:rsidRPr="0090636C">
        <w:rPr>
          <w:lang w:val="en-IN"/>
        </w:rPr>
        <w:t xml:space="preserve"> Maven</w:t>
      </w:r>
    </w:p>
    <w:p w14:paraId="0C4B9B84" w14:textId="77777777" w:rsidR="0090636C" w:rsidRPr="0090636C" w:rsidRDefault="0090636C" w:rsidP="0090636C">
      <w:pPr>
        <w:numPr>
          <w:ilvl w:val="0"/>
          <w:numId w:val="10"/>
        </w:numPr>
        <w:rPr>
          <w:lang w:val="en-IN"/>
        </w:rPr>
      </w:pPr>
      <w:r w:rsidRPr="0090636C">
        <w:rPr>
          <w:b/>
          <w:bCs/>
          <w:lang w:val="en-IN"/>
        </w:rPr>
        <w:t>Language:</w:t>
      </w:r>
      <w:r w:rsidRPr="0090636C">
        <w:rPr>
          <w:lang w:val="en-IN"/>
        </w:rPr>
        <w:t xml:space="preserve"> Java</w:t>
      </w:r>
    </w:p>
    <w:p w14:paraId="4B99CB1A" w14:textId="77777777" w:rsidR="0090636C" w:rsidRPr="0090636C" w:rsidRDefault="0090636C" w:rsidP="0090636C">
      <w:pPr>
        <w:numPr>
          <w:ilvl w:val="0"/>
          <w:numId w:val="10"/>
        </w:numPr>
        <w:rPr>
          <w:lang w:val="en-IN"/>
        </w:rPr>
      </w:pPr>
      <w:r w:rsidRPr="0090636C">
        <w:rPr>
          <w:b/>
          <w:bCs/>
          <w:lang w:val="en-IN"/>
        </w:rPr>
        <w:t>Spring Boot Version:</w:t>
      </w:r>
      <w:r w:rsidRPr="0090636C">
        <w:rPr>
          <w:lang w:val="en-IN"/>
        </w:rPr>
        <w:t xml:space="preserve"> Latest stable</w:t>
      </w:r>
    </w:p>
    <w:p w14:paraId="66118E78" w14:textId="77777777" w:rsidR="0090636C" w:rsidRPr="0090636C" w:rsidRDefault="0090636C" w:rsidP="0090636C">
      <w:pPr>
        <w:numPr>
          <w:ilvl w:val="0"/>
          <w:numId w:val="10"/>
        </w:numPr>
        <w:rPr>
          <w:lang w:val="en-IN"/>
        </w:rPr>
      </w:pPr>
      <w:r w:rsidRPr="0090636C">
        <w:rPr>
          <w:b/>
          <w:bCs/>
          <w:lang w:val="en-IN"/>
        </w:rPr>
        <w:t>Group:</w:t>
      </w:r>
      <w:r w:rsidRPr="0090636C">
        <w:rPr>
          <w:lang w:val="en-IN"/>
        </w:rPr>
        <w:t xml:space="preserve"> </w:t>
      </w:r>
      <w:proofErr w:type="spellStart"/>
      <w:r w:rsidRPr="0090636C">
        <w:rPr>
          <w:lang w:val="en-IN"/>
        </w:rPr>
        <w:t>com.example</w:t>
      </w:r>
      <w:proofErr w:type="spellEnd"/>
    </w:p>
    <w:p w14:paraId="4A936C42" w14:textId="77777777" w:rsidR="0090636C" w:rsidRPr="0090636C" w:rsidRDefault="0090636C" w:rsidP="0090636C">
      <w:pPr>
        <w:numPr>
          <w:ilvl w:val="0"/>
          <w:numId w:val="10"/>
        </w:numPr>
        <w:rPr>
          <w:lang w:val="en-IN"/>
        </w:rPr>
      </w:pPr>
      <w:r w:rsidRPr="0090636C">
        <w:rPr>
          <w:b/>
          <w:bCs/>
          <w:lang w:val="en-IN"/>
        </w:rPr>
        <w:t>Artifact:</w:t>
      </w:r>
      <w:r w:rsidRPr="0090636C">
        <w:rPr>
          <w:lang w:val="en-IN"/>
        </w:rPr>
        <w:t xml:space="preserve"> </w:t>
      </w:r>
      <w:proofErr w:type="spellStart"/>
      <w:r w:rsidRPr="0090636C">
        <w:rPr>
          <w:lang w:val="en-IN"/>
        </w:rPr>
        <w:t>movieticketsystem</w:t>
      </w:r>
      <w:proofErr w:type="spellEnd"/>
    </w:p>
    <w:p w14:paraId="14ACF194" w14:textId="77777777" w:rsidR="0090636C" w:rsidRPr="0090636C" w:rsidRDefault="0090636C" w:rsidP="0090636C">
      <w:pPr>
        <w:numPr>
          <w:ilvl w:val="0"/>
          <w:numId w:val="10"/>
        </w:numPr>
        <w:rPr>
          <w:lang w:val="en-IN"/>
        </w:rPr>
      </w:pPr>
      <w:r w:rsidRPr="0090636C">
        <w:rPr>
          <w:b/>
          <w:bCs/>
          <w:lang w:val="en-IN"/>
        </w:rPr>
        <w:t>Name:</w:t>
      </w:r>
      <w:r w:rsidRPr="0090636C">
        <w:rPr>
          <w:lang w:val="en-IN"/>
        </w:rPr>
        <w:t xml:space="preserve"> </w:t>
      </w:r>
      <w:proofErr w:type="spellStart"/>
      <w:r w:rsidRPr="0090636C">
        <w:rPr>
          <w:lang w:val="en-IN"/>
        </w:rPr>
        <w:t>MovieTicketManagementSystem</w:t>
      </w:r>
      <w:proofErr w:type="spellEnd"/>
    </w:p>
    <w:p w14:paraId="49BC66D3" w14:textId="77777777" w:rsidR="0090636C" w:rsidRPr="0090636C" w:rsidRDefault="0090636C" w:rsidP="0090636C">
      <w:pPr>
        <w:numPr>
          <w:ilvl w:val="0"/>
          <w:numId w:val="10"/>
        </w:numPr>
        <w:rPr>
          <w:lang w:val="en-IN"/>
        </w:rPr>
      </w:pPr>
      <w:r w:rsidRPr="0090636C">
        <w:rPr>
          <w:b/>
          <w:bCs/>
          <w:lang w:val="en-IN"/>
        </w:rPr>
        <w:t>Packaging:</w:t>
      </w:r>
      <w:r w:rsidRPr="0090636C">
        <w:rPr>
          <w:lang w:val="en-IN"/>
        </w:rPr>
        <w:t xml:space="preserve"> Jar</w:t>
      </w:r>
    </w:p>
    <w:p w14:paraId="5BC17EFF" w14:textId="77777777" w:rsidR="0090636C" w:rsidRPr="0090636C" w:rsidRDefault="0090636C" w:rsidP="0090636C">
      <w:pPr>
        <w:numPr>
          <w:ilvl w:val="0"/>
          <w:numId w:val="10"/>
        </w:numPr>
        <w:rPr>
          <w:lang w:val="en-IN"/>
        </w:rPr>
      </w:pPr>
      <w:r w:rsidRPr="0090636C">
        <w:rPr>
          <w:b/>
          <w:bCs/>
          <w:lang w:val="en-IN"/>
        </w:rPr>
        <w:t>Java:</w:t>
      </w:r>
      <w:r w:rsidRPr="0090636C">
        <w:rPr>
          <w:lang w:val="en-IN"/>
        </w:rPr>
        <w:t xml:space="preserve"> 17 or above</w:t>
      </w:r>
    </w:p>
    <w:p w14:paraId="2931EE61" w14:textId="77777777" w:rsidR="0090636C" w:rsidRPr="0090636C" w:rsidRDefault="0090636C" w:rsidP="0090636C">
      <w:pPr>
        <w:numPr>
          <w:ilvl w:val="0"/>
          <w:numId w:val="10"/>
        </w:numPr>
        <w:rPr>
          <w:lang w:val="en-IN"/>
        </w:rPr>
      </w:pPr>
      <w:r w:rsidRPr="0090636C">
        <w:rPr>
          <w:b/>
          <w:bCs/>
          <w:lang w:val="en-IN"/>
        </w:rPr>
        <w:t>Dependencies:</w:t>
      </w:r>
    </w:p>
    <w:p w14:paraId="7B92CEBC" w14:textId="77777777" w:rsidR="0090636C" w:rsidRPr="0090636C" w:rsidRDefault="0090636C" w:rsidP="0090636C">
      <w:pPr>
        <w:numPr>
          <w:ilvl w:val="1"/>
          <w:numId w:val="10"/>
        </w:numPr>
        <w:rPr>
          <w:lang w:val="en-IN"/>
        </w:rPr>
      </w:pPr>
      <w:r w:rsidRPr="0090636C">
        <w:rPr>
          <w:lang w:val="en-IN"/>
        </w:rPr>
        <w:t>Spring Web</w:t>
      </w:r>
    </w:p>
    <w:p w14:paraId="4A11F7C9" w14:textId="77777777" w:rsidR="0090636C" w:rsidRPr="0090636C" w:rsidRDefault="0090636C" w:rsidP="0090636C">
      <w:pPr>
        <w:numPr>
          <w:ilvl w:val="1"/>
          <w:numId w:val="10"/>
        </w:numPr>
        <w:rPr>
          <w:lang w:val="en-IN"/>
        </w:rPr>
      </w:pPr>
      <w:r w:rsidRPr="0090636C">
        <w:rPr>
          <w:lang w:val="en-IN"/>
        </w:rPr>
        <w:t>Spring Data JPA</w:t>
      </w:r>
    </w:p>
    <w:p w14:paraId="2E5BACAB" w14:textId="77777777" w:rsidR="0090636C" w:rsidRPr="0090636C" w:rsidRDefault="0090636C" w:rsidP="0090636C">
      <w:pPr>
        <w:numPr>
          <w:ilvl w:val="1"/>
          <w:numId w:val="10"/>
        </w:numPr>
        <w:rPr>
          <w:lang w:val="en-IN"/>
        </w:rPr>
      </w:pPr>
      <w:r w:rsidRPr="0090636C">
        <w:rPr>
          <w:lang w:val="en-IN"/>
        </w:rPr>
        <w:t>MySQL Driver</w:t>
      </w:r>
    </w:p>
    <w:p w14:paraId="0DFBDD03" w14:textId="77777777" w:rsidR="0090636C" w:rsidRPr="0090636C" w:rsidRDefault="0090636C" w:rsidP="0090636C">
      <w:pPr>
        <w:numPr>
          <w:ilvl w:val="1"/>
          <w:numId w:val="10"/>
        </w:numPr>
        <w:rPr>
          <w:lang w:val="en-IN"/>
        </w:rPr>
      </w:pPr>
      <w:r w:rsidRPr="0090636C">
        <w:rPr>
          <w:lang w:val="en-IN"/>
        </w:rPr>
        <w:t xml:space="preserve">Spring Boot </w:t>
      </w:r>
      <w:proofErr w:type="spellStart"/>
      <w:r w:rsidRPr="0090636C">
        <w:rPr>
          <w:lang w:val="en-IN"/>
        </w:rPr>
        <w:t>DevTools</w:t>
      </w:r>
      <w:proofErr w:type="spellEnd"/>
      <w:r w:rsidRPr="0090636C">
        <w:rPr>
          <w:lang w:val="en-IN"/>
        </w:rPr>
        <w:t xml:space="preserve"> (optional)</w:t>
      </w:r>
    </w:p>
    <w:p w14:paraId="125A7B1C" w14:textId="77777777" w:rsidR="0090636C" w:rsidRPr="0090636C" w:rsidRDefault="0090636C" w:rsidP="0090636C">
      <w:pPr>
        <w:rPr>
          <w:lang w:val="en-IN"/>
        </w:rPr>
      </w:pPr>
      <w:r w:rsidRPr="0090636C">
        <w:rPr>
          <w:lang w:val="en-IN"/>
        </w:rPr>
        <w:t xml:space="preserve">Click on </w:t>
      </w:r>
      <w:r w:rsidRPr="0090636C">
        <w:rPr>
          <w:b/>
          <w:bCs/>
          <w:lang w:val="en-IN"/>
        </w:rPr>
        <w:t>Generate</w:t>
      </w:r>
      <w:r w:rsidRPr="0090636C">
        <w:rPr>
          <w:lang w:val="en-IN"/>
        </w:rPr>
        <w:t xml:space="preserve"> → Extract the ZIP file.</w:t>
      </w:r>
    </w:p>
    <w:p w14:paraId="4F2DC1CE" w14:textId="5975C593" w:rsidR="00410083" w:rsidRDefault="00000000">
      <w:r>
        <w:t>)</w:t>
      </w:r>
      <w:r>
        <w:br/>
        <w:t>Click on Generate → Extract the ZIP file.</w:t>
      </w:r>
      <w:r>
        <w:br/>
      </w:r>
      <w:r w:rsidR="00CE3AD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5E09AB3" wp14:editId="449BBFC3">
            <wp:simplePos x="0" y="0"/>
            <wp:positionH relativeFrom="column">
              <wp:posOffset>0</wp:posOffset>
            </wp:positionH>
            <wp:positionV relativeFrom="paragraph">
              <wp:posOffset>3013075</wp:posOffset>
            </wp:positionV>
            <wp:extent cx="4855210" cy="2404745"/>
            <wp:effectExtent l="0" t="0" r="8890" b="8255"/>
            <wp:wrapNone/>
            <wp:docPr id="1" name="Picture 1" descr="Screenshot (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3)"/>
                    <pic:cNvPicPr>
                      <a:picLocks noChangeAspect="1"/>
                    </pic:cNvPicPr>
                  </pic:nvPicPr>
                  <pic:blipFill>
                    <a:blip r:embed="rId7"/>
                    <a:srcRect t="5208" b="6751"/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08FD6" w14:textId="77777777" w:rsidR="00CE3AD8" w:rsidRDefault="00CE3AD8">
      <w:pPr>
        <w:pStyle w:val="Heading1"/>
      </w:pPr>
    </w:p>
    <w:p w14:paraId="6707C9BB" w14:textId="77777777" w:rsidR="00CE3AD8" w:rsidRDefault="00CE3AD8">
      <w:pPr>
        <w:pStyle w:val="Heading1"/>
      </w:pPr>
    </w:p>
    <w:p w14:paraId="272BFFC2" w14:textId="77777777" w:rsidR="00CE3AD8" w:rsidRDefault="00CE3AD8">
      <w:pPr>
        <w:pStyle w:val="Heading1"/>
      </w:pPr>
    </w:p>
    <w:p w14:paraId="2970EC61" w14:textId="6683DCD6" w:rsidR="00410083" w:rsidRDefault="00CE3AD8">
      <w:pPr>
        <w:pStyle w:val="Heading1"/>
      </w:pPr>
      <w:r>
        <w:t xml:space="preserve">                                                                                                                                     Step 2: Import the Project</w:t>
      </w:r>
    </w:p>
    <w:p w14:paraId="5C223029" w14:textId="77777777" w:rsidR="0090636C" w:rsidRPr="0090636C" w:rsidRDefault="0090636C" w:rsidP="0090636C">
      <w:pPr>
        <w:pStyle w:val="Heading1"/>
        <w:rPr>
          <w:lang w:val="en-IN"/>
        </w:rPr>
      </w:pPr>
      <w:r w:rsidRPr="0090636C">
        <w:rPr>
          <w:lang w:val="en-IN"/>
        </w:rPr>
        <w:t>Open IDE → File &gt; Import &gt; Maven &gt; Existing Maven Projects</w:t>
      </w:r>
      <w:r w:rsidRPr="0090636C">
        <w:rPr>
          <w:lang w:val="en-IN"/>
        </w:rPr>
        <w:br/>
        <w:t>→ Select the extracted folder → Finish</w:t>
      </w:r>
    </w:p>
    <w:p w14:paraId="6DC5959F" w14:textId="07900472" w:rsidR="00CE3AD8" w:rsidRDefault="00CE3AD8"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3B074761" wp14:editId="214A366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6690" cy="2800985"/>
            <wp:effectExtent l="0" t="0" r="3810" b="5715"/>
            <wp:wrapNone/>
            <wp:docPr id="2" name="Picture 2" descr="Screenshot (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0)"/>
                    <pic:cNvPicPr>
                      <a:picLocks noChangeAspect="1"/>
                    </pic:cNvPicPr>
                  </pic:nvPicPr>
                  <pic:blipFill>
                    <a:blip r:embed="rId8"/>
                    <a:srcRect b="546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F0B74" w14:textId="77777777" w:rsidR="00CE3AD8" w:rsidRDefault="00CE3AD8"/>
    <w:p w14:paraId="2CF7BDF5" w14:textId="77777777" w:rsidR="00CE3AD8" w:rsidRDefault="00CE3AD8"/>
    <w:p w14:paraId="0AC3FCE2" w14:textId="77777777" w:rsidR="00CE3AD8" w:rsidRDefault="00CE3AD8"/>
    <w:p w14:paraId="0F27156E" w14:textId="77777777" w:rsidR="00CE3AD8" w:rsidRDefault="00CE3AD8"/>
    <w:p w14:paraId="36047D4C" w14:textId="77777777" w:rsidR="00CE3AD8" w:rsidRDefault="00CE3AD8"/>
    <w:p w14:paraId="09957245" w14:textId="77777777" w:rsidR="00CE3AD8" w:rsidRDefault="00CE3AD8"/>
    <w:p w14:paraId="4990923E" w14:textId="77777777" w:rsidR="00CE3AD8" w:rsidRDefault="00CE3AD8"/>
    <w:p w14:paraId="28740FD4" w14:textId="77777777" w:rsidR="00CE3AD8" w:rsidRDefault="00CE3AD8"/>
    <w:p w14:paraId="6C291855" w14:textId="4A4732C8" w:rsidR="00410083" w:rsidRDefault="00000000">
      <w:r>
        <w:br/>
      </w:r>
    </w:p>
    <w:p w14:paraId="7F975F93" w14:textId="77777777" w:rsidR="00410083" w:rsidRDefault="00000000">
      <w:pPr>
        <w:pStyle w:val="Heading1"/>
      </w:pPr>
      <w:r>
        <w:t>Step 3: Configure pom.xml dependencies</w:t>
      </w:r>
    </w:p>
    <w:p w14:paraId="39A853D2" w14:textId="77777777" w:rsidR="0090636C" w:rsidRDefault="0090636C" w:rsidP="0090636C">
      <w:r>
        <w:t>&lt;dependency&gt;</w:t>
      </w:r>
    </w:p>
    <w:p w14:paraId="09A47A7B" w14:textId="77777777" w:rsidR="0090636C" w:rsidRDefault="0090636C" w:rsidP="0090636C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5FB7656" w14:textId="77777777" w:rsidR="0090636C" w:rsidRDefault="0090636C" w:rsidP="0090636C">
      <w:r>
        <w:t xml:space="preserve">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1AF776D2" w14:textId="77777777" w:rsidR="0090636C" w:rsidRDefault="0090636C" w:rsidP="0090636C">
      <w:r>
        <w:t>&lt;/dependency&gt;</w:t>
      </w:r>
    </w:p>
    <w:p w14:paraId="229604E6" w14:textId="77777777" w:rsidR="0090636C" w:rsidRDefault="0090636C" w:rsidP="0090636C">
      <w:r>
        <w:t>&lt;dependency&gt;</w:t>
      </w:r>
    </w:p>
    <w:p w14:paraId="70469E47" w14:textId="77777777" w:rsidR="0090636C" w:rsidRDefault="0090636C" w:rsidP="0090636C">
      <w:r>
        <w:lastRenderedPageBreak/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03308DF" w14:textId="77777777" w:rsidR="0090636C" w:rsidRDefault="0090636C" w:rsidP="0090636C">
      <w:r>
        <w:t xml:space="preserve">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0E82F40" w14:textId="77777777" w:rsidR="0090636C" w:rsidRDefault="0090636C" w:rsidP="0090636C">
      <w:r>
        <w:t>&lt;/dependency&gt;</w:t>
      </w:r>
    </w:p>
    <w:p w14:paraId="066974BC" w14:textId="77777777" w:rsidR="0090636C" w:rsidRDefault="0090636C" w:rsidP="0090636C">
      <w:r>
        <w:t>&lt;dependency&gt;</w:t>
      </w:r>
    </w:p>
    <w:p w14:paraId="16AFF28B" w14:textId="77777777" w:rsidR="0090636C" w:rsidRDefault="0090636C" w:rsidP="0090636C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6F87258" w14:textId="77777777" w:rsidR="0090636C" w:rsidRDefault="0090636C" w:rsidP="0090636C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-connector-j&lt;/</w:t>
      </w:r>
      <w:proofErr w:type="spellStart"/>
      <w:r>
        <w:t>artifactId</w:t>
      </w:r>
      <w:proofErr w:type="spellEnd"/>
      <w:r>
        <w:t>&gt;</w:t>
      </w:r>
    </w:p>
    <w:p w14:paraId="34478E7C" w14:textId="77777777" w:rsidR="0090636C" w:rsidRDefault="0090636C" w:rsidP="0090636C">
      <w:r>
        <w:t xml:space="preserve">    &lt;scope&gt;runtime&lt;/scope&gt;</w:t>
      </w:r>
    </w:p>
    <w:p w14:paraId="47D772D3" w14:textId="3831EFE8" w:rsidR="00CE3AD8" w:rsidRDefault="0090636C" w:rsidP="0090636C">
      <w:r>
        <w:t>&lt;/dependency&gt;</w:t>
      </w:r>
    </w:p>
    <w:p w14:paraId="19FF46B9" w14:textId="77777777" w:rsidR="00CE3AD8" w:rsidRDefault="00CE3AD8"/>
    <w:p w14:paraId="154A629C" w14:textId="77777777" w:rsidR="00CE3AD8" w:rsidRDefault="00CE3AD8"/>
    <w:p w14:paraId="1117C2CB" w14:textId="77777777" w:rsidR="00CE3AD8" w:rsidRDefault="00CE3AD8"/>
    <w:p w14:paraId="12A2C3BF" w14:textId="3B1E5AE7" w:rsidR="00CE3AD8" w:rsidRDefault="00CE3AD8">
      <w:r>
        <w:rPr>
          <w:rFonts w:ascii="Times New Roman" w:eastAsia="SimSu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16922C9B" wp14:editId="00C6043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14290" cy="2042795"/>
            <wp:effectExtent l="0" t="0" r="3810" b="1905"/>
            <wp:wrapNone/>
            <wp:docPr id="3" name="Picture 3" descr="Screenshot (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0)"/>
                    <pic:cNvPicPr>
                      <a:picLocks noChangeAspect="1"/>
                    </pic:cNvPicPr>
                  </pic:nvPicPr>
                  <pic:blipFill>
                    <a:blip r:embed="rId8"/>
                    <a:srcRect l="24934" t="8787" b="43313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344EB" w14:textId="77777777" w:rsidR="00CE3AD8" w:rsidRDefault="00CE3AD8"/>
    <w:p w14:paraId="7B2C8E0E" w14:textId="77777777" w:rsidR="00CE3AD8" w:rsidRDefault="00CE3AD8"/>
    <w:p w14:paraId="3B8B6B14" w14:textId="77777777" w:rsidR="00CE3AD8" w:rsidRDefault="00CE3AD8"/>
    <w:p w14:paraId="4A2BDBC3" w14:textId="77777777" w:rsidR="00CE3AD8" w:rsidRDefault="00CE3AD8"/>
    <w:p w14:paraId="3902EFDA" w14:textId="77777777" w:rsidR="00CE3AD8" w:rsidRDefault="00CE3AD8"/>
    <w:p w14:paraId="78BA7E19" w14:textId="77777777" w:rsidR="00CE3AD8" w:rsidRDefault="00CE3AD8"/>
    <w:p w14:paraId="655F3145" w14:textId="77777777" w:rsidR="00CE3AD8" w:rsidRDefault="00CE3AD8"/>
    <w:p w14:paraId="77EA44D0" w14:textId="77777777" w:rsidR="00410083" w:rsidRDefault="00000000">
      <w:pPr>
        <w:pStyle w:val="Heading1"/>
      </w:pPr>
      <w:r>
        <w:t>Step 4: Create Model (Entity) Class — Train.java</w:t>
      </w:r>
    </w:p>
    <w:p w14:paraId="147CA0BF" w14:textId="77777777" w:rsidR="0090636C" w:rsidRDefault="0090636C" w:rsidP="0090636C">
      <w:r>
        <w:t xml:space="preserve">package </w:t>
      </w:r>
      <w:proofErr w:type="spellStart"/>
      <w:r>
        <w:t>com.</w:t>
      </w:r>
      <w:proofErr w:type="gramStart"/>
      <w:r>
        <w:t>example.movieticketsystem</w:t>
      </w:r>
      <w:proofErr w:type="gramEnd"/>
      <w:r>
        <w:t>.model</w:t>
      </w:r>
      <w:proofErr w:type="spellEnd"/>
      <w:r>
        <w:t>;</w:t>
      </w:r>
    </w:p>
    <w:p w14:paraId="0C2F8539" w14:textId="77777777" w:rsidR="0090636C" w:rsidRDefault="0090636C" w:rsidP="0090636C"/>
    <w:p w14:paraId="16169A46" w14:textId="77777777" w:rsidR="0090636C" w:rsidRDefault="0090636C" w:rsidP="0090636C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7C293C9A" w14:textId="77777777" w:rsidR="0090636C" w:rsidRDefault="0090636C" w:rsidP="0090636C"/>
    <w:p w14:paraId="5506E398" w14:textId="77777777" w:rsidR="0090636C" w:rsidRDefault="0090636C" w:rsidP="0090636C">
      <w:r>
        <w:t>@Entity</w:t>
      </w:r>
    </w:p>
    <w:p w14:paraId="04561D9B" w14:textId="77777777" w:rsidR="0090636C" w:rsidRDefault="0090636C" w:rsidP="0090636C">
      <w:r>
        <w:t>public class Ticket {</w:t>
      </w:r>
    </w:p>
    <w:p w14:paraId="76BA7F8C" w14:textId="77777777" w:rsidR="0090636C" w:rsidRDefault="0090636C" w:rsidP="0090636C">
      <w:r>
        <w:lastRenderedPageBreak/>
        <w:t xml:space="preserve">    @Id</w:t>
      </w:r>
    </w:p>
    <w:p w14:paraId="6BBC1F8F" w14:textId="77777777" w:rsidR="0090636C" w:rsidRDefault="0090636C" w:rsidP="0090636C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2B139AF9" w14:textId="77777777" w:rsidR="0090636C" w:rsidRDefault="0090636C" w:rsidP="0090636C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2A2D1D32" w14:textId="77777777" w:rsidR="0090636C" w:rsidRDefault="0090636C" w:rsidP="0090636C"/>
    <w:p w14:paraId="1FC5DFBB" w14:textId="77777777" w:rsidR="0090636C" w:rsidRDefault="0090636C" w:rsidP="0090636C">
      <w:r>
        <w:t xml:space="preserve">    private String </w:t>
      </w:r>
      <w:proofErr w:type="spellStart"/>
      <w:r>
        <w:t>customerName</w:t>
      </w:r>
      <w:proofErr w:type="spellEnd"/>
      <w:r>
        <w:t>;</w:t>
      </w:r>
    </w:p>
    <w:p w14:paraId="0524D73D" w14:textId="77777777" w:rsidR="0090636C" w:rsidRDefault="0090636C" w:rsidP="0090636C">
      <w:r>
        <w:t xml:space="preserve">    private String </w:t>
      </w:r>
      <w:proofErr w:type="spellStart"/>
      <w:r>
        <w:t>movieName</w:t>
      </w:r>
      <w:proofErr w:type="spellEnd"/>
      <w:r>
        <w:t>;</w:t>
      </w:r>
    </w:p>
    <w:p w14:paraId="7161EB84" w14:textId="77777777" w:rsidR="0090636C" w:rsidRDefault="0090636C" w:rsidP="0090636C">
      <w:r>
        <w:t xml:space="preserve">    private String </w:t>
      </w:r>
      <w:proofErr w:type="spellStart"/>
      <w:r>
        <w:t>seatNumber</w:t>
      </w:r>
      <w:proofErr w:type="spellEnd"/>
      <w:r>
        <w:t>;</w:t>
      </w:r>
    </w:p>
    <w:p w14:paraId="5495152C" w14:textId="77777777" w:rsidR="0090636C" w:rsidRDefault="0090636C" w:rsidP="0090636C">
      <w:r>
        <w:t xml:space="preserve">    private String </w:t>
      </w:r>
      <w:proofErr w:type="spellStart"/>
      <w:r>
        <w:t>showTime</w:t>
      </w:r>
      <w:proofErr w:type="spellEnd"/>
      <w:r>
        <w:t>;</w:t>
      </w:r>
    </w:p>
    <w:p w14:paraId="765A1A50" w14:textId="77777777" w:rsidR="0090636C" w:rsidRDefault="0090636C" w:rsidP="0090636C">
      <w:r>
        <w:t xml:space="preserve">    private String theater;</w:t>
      </w:r>
    </w:p>
    <w:p w14:paraId="79B06D63" w14:textId="77777777" w:rsidR="0090636C" w:rsidRDefault="0090636C" w:rsidP="0090636C"/>
    <w:p w14:paraId="006178C3" w14:textId="77777777" w:rsidR="0090636C" w:rsidRDefault="0090636C" w:rsidP="0090636C">
      <w:r>
        <w:t xml:space="preserve">    // Getters &amp; Setters</w:t>
      </w:r>
    </w:p>
    <w:p w14:paraId="715EE2C2" w14:textId="366285D1" w:rsidR="00410083" w:rsidRDefault="0090636C" w:rsidP="0090636C">
      <w:r>
        <w:t>}</w:t>
      </w:r>
      <w:r w:rsidR="00000000">
        <w:br/>
        <w:t>}</w:t>
      </w:r>
      <w:r w:rsidR="00000000">
        <w:br/>
      </w:r>
    </w:p>
    <w:p w14:paraId="602E2EC6" w14:textId="77777777" w:rsidR="00410083" w:rsidRDefault="00000000">
      <w:pPr>
        <w:pStyle w:val="Heading1"/>
      </w:pPr>
      <w:r>
        <w:lastRenderedPageBreak/>
        <w:t>Step 5: Create Repository — TrainRepository.java</w:t>
      </w:r>
    </w:p>
    <w:p w14:paraId="48A01E1B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package </w:t>
      </w:r>
      <w:proofErr w:type="spell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com.</w:t>
      </w:r>
      <w:proofErr w:type="gram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example.movieticketsystem</w:t>
      </w:r>
      <w:proofErr w:type="gram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.repository</w:t>
      </w:r>
      <w:proofErr w:type="spell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;</w:t>
      </w:r>
    </w:p>
    <w:p w14:paraId="41AFC428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0F04FDEA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import </w:t>
      </w:r>
      <w:proofErr w:type="spell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com.</w:t>
      </w:r>
      <w:proofErr w:type="gram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example.movieticketsystem</w:t>
      </w:r>
      <w:proofErr w:type="gram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  <w:proofErr w:type="gram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model.Ticket</w:t>
      </w:r>
      <w:proofErr w:type="spellEnd"/>
      <w:proofErr w:type="gram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;</w:t>
      </w:r>
    </w:p>
    <w:p w14:paraId="4D8DA325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import </w:t>
      </w:r>
      <w:proofErr w:type="spellStart"/>
      <w:proofErr w:type="gram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org.springframework.data.jpa.repository</w:t>
      </w:r>
      <w:proofErr w:type="gram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.JpaRepository</w:t>
      </w:r>
      <w:proofErr w:type="spell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;</w:t>
      </w:r>
    </w:p>
    <w:p w14:paraId="4DB89191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import </w:t>
      </w:r>
      <w:proofErr w:type="spellStart"/>
      <w:proofErr w:type="gram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org.springframework</w:t>
      </w:r>
      <w:proofErr w:type="gram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  <w:proofErr w:type="gram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stereotype.Repository</w:t>
      </w:r>
      <w:proofErr w:type="spellEnd"/>
      <w:proofErr w:type="gram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;</w:t>
      </w:r>
    </w:p>
    <w:p w14:paraId="3CB53A52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0F8B430B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@Repository</w:t>
      </w:r>
    </w:p>
    <w:p w14:paraId="6C97BC02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public interface </w:t>
      </w:r>
      <w:proofErr w:type="spell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TicketRepository</w:t>
      </w:r>
      <w:proofErr w:type="spell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extends </w:t>
      </w:r>
      <w:proofErr w:type="spell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JpaRepository</w:t>
      </w:r>
      <w:proofErr w:type="spell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&lt;Ticket, Long&gt; {</w:t>
      </w:r>
    </w:p>
    <w:p w14:paraId="3C9A8C4D" w14:textId="14148FB7" w:rsidR="00410083" w:rsidRDefault="0090636C" w:rsidP="0090636C">
      <w:pPr>
        <w:pStyle w:val="Heading1"/>
      </w:pPr>
      <w:proofErr w:type="gram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}</w:t>
      </w:r>
      <w:r w:rsidR="00000000">
        <w:t>Step</w:t>
      </w:r>
      <w:proofErr w:type="gramEnd"/>
      <w:r w:rsidR="00000000">
        <w:t xml:space="preserve"> 6: Create Service Layer — TrainService.java</w:t>
      </w:r>
    </w:p>
    <w:p w14:paraId="20288AC5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package </w:t>
      </w:r>
      <w:proofErr w:type="spell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com.</w:t>
      </w:r>
      <w:proofErr w:type="gram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example.movieticketsystem</w:t>
      </w:r>
      <w:proofErr w:type="gram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.service</w:t>
      </w:r>
      <w:proofErr w:type="spell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;</w:t>
      </w:r>
    </w:p>
    <w:p w14:paraId="4E60581F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61216BB6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import </w:t>
      </w:r>
      <w:proofErr w:type="spell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com.</w:t>
      </w:r>
      <w:proofErr w:type="gram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example.movieticketsystem</w:t>
      </w:r>
      <w:proofErr w:type="gram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  <w:proofErr w:type="gram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model.Ticket</w:t>
      </w:r>
      <w:proofErr w:type="spellEnd"/>
      <w:proofErr w:type="gram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;</w:t>
      </w:r>
    </w:p>
    <w:p w14:paraId="5A2E05C6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import </w:t>
      </w:r>
      <w:proofErr w:type="spell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com.</w:t>
      </w:r>
      <w:proofErr w:type="gram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example.movieticketsystem</w:t>
      </w:r>
      <w:proofErr w:type="gram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  <w:proofErr w:type="gram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repository.TicketRepository</w:t>
      </w:r>
      <w:proofErr w:type="spellEnd"/>
      <w:proofErr w:type="gram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;</w:t>
      </w:r>
    </w:p>
    <w:p w14:paraId="32A062E9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import </w:t>
      </w:r>
      <w:proofErr w:type="spellStart"/>
      <w:proofErr w:type="gram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org.springframework</w:t>
      </w:r>
      <w:proofErr w:type="gram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  <w:proofErr w:type="gram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beans.factory</w:t>
      </w:r>
      <w:proofErr w:type="gram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  <w:proofErr w:type="gram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annotation.Autowired</w:t>
      </w:r>
      <w:proofErr w:type="spellEnd"/>
      <w:proofErr w:type="gram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;</w:t>
      </w:r>
    </w:p>
    <w:p w14:paraId="4DFF4049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import </w:t>
      </w:r>
      <w:proofErr w:type="spellStart"/>
      <w:proofErr w:type="gram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org.springframework</w:t>
      </w:r>
      <w:proofErr w:type="gram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  <w:proofErr w:type="gram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stereotype.Service</w:t>
      </w:r>
      <w:proofErr w:type="spellEnd"/>
      <w:proofErr w:type="gram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;</w:t>
      </w:r>
    </w:p>
    <w:p w14:paraId="545220D6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6DC2964B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import </w:t>
      </w:r>
      <w:proofErr w:type="spellStart"/>
      <w:proofErr w:type="gram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java.util</w:t>
      </w:r>
      <w:proofErr w:type="gram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.List</w:t>
      </w:r>
      <w:proofErr w:type="spell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;</w:t>
      </w:r>
    </w:p>
    <w:p w14:paraId="5D0CB24E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4B214C4D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@Service</w:t>
      </w:r>
    </w:p>
    <w:p w14:paraId="57790A60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public class </w:t>
      </w:r>
      <w:proofErr w:type="spell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TicketService</w:t>
      </w:r>
      <w:proofErr w:type="spell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{</w:t>
      </w:r>
    </w:p>
    <w:p w14:paraId="598FEE00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@Autowired</w:t>
      </w:r>
    </w:p>
    <w:p w14:paraId="01AA49C6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private </w:t>
      </w:r>
      <w:proofErr w:type="spell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TicketRepository</w:t>
      </w:r>
      <w:proofErr w:type="spell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ticketRepo</w:t>
      </w:r>
      <w:proofErr w:type="spell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;</w:t>
      </w:r>
    </w:p>
    <w:p w14:paraId="7CDCE740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41A0768A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public List&lt;Ticket&gt; </w:t>
      </w:r>
      <w:proofErr w:type="spellStart"/>
      <w:proofErr w:type="gram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getAllTickets</w:t>
      </w:r>
      <w:proofErr w:type="spell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 {</w:t>
      </w:r>
    </w:p>
    <w:p w14:paraId="43F06DEA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return </w:t>
      </w:r>
      <w:proofErr w:type="spell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ticketRepo.findAll</w:t>
      </w:r>
      <w:proofErr w:type="spell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();</w:t>
      </w:r>
    </w:p>
    <w:p w14:paraId="79B5856B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}</w:t>
      </w:r>
    </w:p>
    <w:p w14:paraId="43CC4ACA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0F5DF709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public Ticket </w:t>
      </w:r>
      <w:proofErr w:type="spellStart"/>
      <w:proofErr w:type="gram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addTicket</w:t>
      </w:r>
      <w:proofErr w:type="spell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Ticket ticket) {</w:t>
      </w:r>
    </w:p>
    <w:p w14:paraId="22DACAF8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return </w:t>
      </w:r>
      <w:proofErr w:type="spell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ticketRepo.save</w:t>
      </w:r>
      <w:proofErr w:type="spell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(ticket);</w:t>
      </w:r>
    </w:p>
    <w:p w14:paraId="3EA9567F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}</w:t>
      </w:r>
    </w:p>
    <w:p w14:paraId="01682E24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14BED30D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public void </w:t>
      </w:r>
      <w:proofErr w:type="spellStart"/>
      <w:proofErr w:type="gram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deleteTicket</w:t>
      </w:r>
      <w:proofErr w:type="spell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Long id) {</w:t>
      </w:r>
    </w:p>
    <w:p w14:paraId="77B3677F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</w:t>
      </w:r>
      <w:proofErr w:type="spell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ticketRepo.deleteById</w:t>
      </w:r>
      <w:proofErr w:type="spellEnd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(id);</w:t>
      </w:r>
    </w:p>
    <w:p w14:paraId="38966D4F" w14:textId="77777777" w:rsidR="0090636C" w:rsidRPr="0090636C" w:rsidRDefault="0090636C" w:rsidP="0090636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}</w:t>
      </w:r>
    </w:p>
    <w:p w14:paraId="33A4A94A" w14:textId="7DEC3CCC" w:rsidR="00410083" w:rsidRDefault="0090636C" w:rsidP="0090636C">
      <w:pPr>
        <w:pStyle w:val="Heading1"/>
      </w:pPr>
      <w:proofErr w:type="gramStart"/>
      <w:r w:rsidRPr="009063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}</w:t>
      </w:r>
      <w:r w:rsidR="00000000">
        <w:t>Step</w:t>
      </w:r>
      <w:proofErr w:type="gramEnd"/>
      <w:r w:rsidR="00000000">
        <w:t xml:space="preserve"> 7: Create Controller — TrainController.java</w:t>
      </w:r>
    </w:p>
    <w:p w14:paraId="1A0D4147" w14:textId="77777777" w:rsidR="0090636C" w:rsidRDefault="0090636C" w:rsidP="0090636C">
      <w:r>
        <w:t xml:space="preserve">package </w:t>
      </w:r>
      <w:proofErr w:type="spellStart"/>
      <w:r>
        <w:t>com.</w:t>
      </w:r>
      <w:proofErr w:type="gramStart"/>
      <w:r>
        <w:t>example.movieticketsystem</w:t>
      </w:r>
      <w:proofErr w:type="gramEnd"/>
      <w:r>
        <w:t>.controller</w:t>
      </w:r>
      <w:proofErr w:type="spellEnd"/>
      <w:r>
        <w:t>;</w:t>
      </w:r>
    </w:p>
    <w:p w14:paraId="098DF22D" w14:textId="77777777" w:rsidR="0090636C" w:rsidRDefault="0090636C" w:rsidP="0090636C"/>
    <w:p w14:paraId="2590505C" w14:textId="77777777" w:rsidR="0090636C" w:rsidRDefault="0090636C" w:rsidP="0090636C">
      <w:r>
        <w:t xml:space="preserve">import </w:t>
      </w:r>
      <w:proofErr w:type="spellStart"/>
      <w:r>
        <w:t>com.</w:t>
      </w:r>
      <w:proofErr w:type="gramStart"/>
      <w:r>
        <w:t>example.movieticketsystem</w:t>
      </w:r>
      <w:proofErr w:type="gramEnd"/>
      <w:r>
        <w:t>.</w:t>
      </w:r>
      <w:proofErr w:type="gramStart"/>
      <w:r>
        <w:t>model.Ticket</w:t>
      </w:r>
      <w:proofErr w:type="spellEnd"/>
      <w:proofErr w:type="gramEnd"/>
      <w:r>
        <w:t>;</w:t>
      </w:r>
    </w:p>
    <w:p w14:paraId="2C67B31D" w14:textId="77777777" w:rsidR="0090636C" w:rsidRDefault="0090636C" w:rsidP="0090636C">
      <w:r>
        <w:t xml:space="preserve">import </w:t>
      </w:r>
      <w:proofErr w:type="spellStart"/>
      <w:r>
        <w:t>com.</w:t>
      </w:r>
      <w:proofErr w:type="gramStart"/>
      <w:r>
        <w:t>example.movieticketsystem</w:t>
      </w:r>
      <w:proofErr w:type="gramEnd"/>
      <w:r>
        <w:t>.</w:t>
      </w:r>
      <w:proofErr w:type="gramStart"/>
      <w:r>
        <w:t>service.TicketService</w:t>
      </w:r>
      <w:proofErr w:type="spellEnd"/>
      <w:proofErr w:type="gramEnd"/>
      <w:r>
        <w:t>;</w:t>
      </w:r>
    </w:p>
    <w:p w14:paraId="214F2346" w14:textId="77777777" w:rsidR="0090636C" w:rsidRDefault="0090636C" w:rsidP="0090636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7408EFB2" w14:textId="77777777" w:rsidR="0090636C" w:rsidRDefault="0090636C" w:rsidP="0090636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15E07382" w14:textId="77777777" w:rsidR="0090636C" w:rsidRDefault="0090636C" w:rsidP="0090636C"/>
    <w:p w14:paraId="5EBBEECF" w14:textId="77777777" w:rsidR="0090636C" w:rsidRDefault="0090636C" w:rsidP="0090636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AC557F5" w14:textId="77777777" w:rsidR="0090636C" w:rsidRDefault="0090636C" w:rsidP="0090636C"/>
    <w:p w14:paraId="2FCC4D43" w14:textId="77777777" w:rsidR="0090636C" w:rsidRDefault="0090636C" w:rsidP="0090636C">
      <w:r>
        <w:t>@RestController</w:t>
      </w:r>
    </w:p>
    <w:p w14:paraId="4BBCD589" w14:textId="77777777" w:rsidR="0090636C" w:rsidRDefault="0090636C" w:rsidP="0090636C">
      <w:r>
        <w:t>@RequestMapping("/tickets")</w:t>
      </w:r>
    </w:p>
    <w:p w14:paraId="2658CC93" w14:textId="77777777" w:rsidR="0090636C" w:rsidRDefault="0090636C" w:rsidP="0090636C">
      <w:r>
        <w:t xml:space="preserve">public class </w:t>
      </w:r>
      <w:proofErr w:type="spellStart"/>
      <w:r>
        <w:t>TicketController</w:t>
      </w:r>
      <w:proofErr w:type="spellEnd"/>
      <w:r>
        <w:t xml:space="preserve"> {</w:t>
      </w:r>
    </w:p>
    <w:p w14:paraId="37ACFB25" w14:textId="77777777" w:rsidR="0090636C" w:rsidRDefault="0090636C" w:rsidP="0090636C"/>
    <w:p w14:paraId="022B88D2" w14:textId="77777777" w:rsidR="0090636C" w:rsidRDefault="0090636C" w:rsidP="0090636C">
      <w:r>
        <w:t xml:space="preserve">    @Autowired</w:t>
      </w:r>
    </w:p>
    <w:p w14:paraId="5B2C939D" w14:textId="77777777" w:rsidR="0090636C" w:rsidRDefault="0090636C" w:rsidP="0090636C">
      <w:r>
        <w:t xml:space="preserve">    private </w:t>
      </w:r>
      <w:proofErr w:type="spellStart"/>
      <w:r>
        <w:t>TicketService</w:t>
      </w:r>
      <w:proofErr w:type="spellEnd"/>
      <w:r>
        <w:t xml:space="preserve"> </w:t>
      </w:r>
      <w:proofErr w:type="spellStart"/>
      <w:r>
        <w:t>ticketService</w:t>
      </w:r>
      <w:proofErr w:type="spellEnd"/>
      <w:r>
        <w:t>;</w:t>
      </w:r>
    </w:p>
    <w:p w14:paraId="5827D823" w14:textId="77777777" w:rsidR="0090636C" w:rsidRDefault="0090636C" w:rsidP="0090636C"/>
    <w:p w14:paraId="0B9B88FD" w14:textId="77777777" w:rsidR="0090636C" w:rsidRDefault="0090636C" w:rsidP="0090636C">
      <w:r>
        <w:t xml:space="preserve">    @GetMapping</w:t>
      </w:r>
    </w:p>
    <w:p w14:paraId="68E31651" w14:textId="77777777" w:rsidR="0090636C" w:rsidRDefault="0090636C" w:rsidP="0090636C">
      <w:r>
        <w:t xml:space="preserve">    public List&lt;Ticket&gt; </w:t>
      </w:r>
      <w:proofErr w:type="spellStart"/>
      <w:proofErr w:type="gramStart"/>
      <w:r>
        <w:t>getTickets</w:t>
      </w:r>
      <w:proofErr w:type="spellEnd"/>
      <w:r>
        <w:t>(</w:t>
      </w:r>
      <w:proofErr w:type="gramEnd"/>
      <w:r>
        <w:t>) {</w:t>
      </w:r>
    </w:p>
    <w:p w14:paraId="6ADC1B68" w14:textId="77777777" w:rsidR="0090636C" w:rsidRDefault="0090636C" w:rsidP="0090636C">
      <w:r>
        <w:t xml:space="preserve">        return </w:t>
      </w:r>
      <w:proofErr w:type="spellStart"/>
      <w:r>
        <w:t>ticketService.getAllTickets</w:t>
      </w:r>
      <w:proofErr w:type="spellEnd"/>
      <w:r>
        <w:t>();</w:t>
      </w:r>
    </w:p>
    <w:p w14:paraId="191459E6" w14:textId="77777777" w:rsidR="0090636C" w:rsidRDefault="0090636C" w:rsidP="0090636C">
      <w:r>
        <w:t xml:space="preserve">    }</w:t>
      </w:r>
    </w:p>
    <w:p w14:paraId="3CC97C6F" w14:textId="77777777" w:rsidR="0090636C" w:rsidRDefault="0090636C" w:rsidP="0090636C"/>
    <w:p w14:paraId="18B78ACA" w14:textId="77777777" w:rsidR="0090636C" w:rsidRDefault="0090636C" w:rsidP="0090636C">
      <w:r>
        <w:t xml:space="preserve">    @PostMapping</w:t>
      </w:r>
    </w:p>
    <w:p w14:paraId="54542067" w14:textId="77777777" w:rsidR="0090636C" w:rsidRDefault="0090636C" w:rsidP="0090636C">
      <w:r>
        <w:t xml:space="preserve">    public Ticket </w:t>
      </w:r>
      <w:proofErr w:type="spellStart"/>
      <w:proofErr w:type="gramStart"/>
      <w:r>
        <w:t>addTicket</w:t>
      </w:r>
      <w:proofErr w:type="spellEnd"/>
      <w:r>
        <w:t>(</w:t>
      </w:r>
      <w:proofErr w:type="gramEnd"/>
      <w:r>
        <w:t>@RequestBody Ticket ticket) {</w:t>
      </w:r>
    </w:p>
    <w:p w14:paraId="3A6BF206" w14:textId="77777777" w:rsidR="0090636C" w:rsidRDefault="0090636C" w:rsidP="0090636C">
      <w:r>
        <w:t xml:space="preserve">        return </w:t>
      </w:r>
      <w:proofErr w:type="spellStart"/>
      <w:r>
        <w:t>ticketService.addTicket</w:t>
      </w:r>
      <w:proofErr w:type="spellEnd"/>
      <w:r>
        <w:t>(ticket);</w:t>
      </w:r>
    </w:p>
    <w:p w14:paraId="5A30AB84" w14:textId="77777777" w:rsidR="0090636C" w:rsidRDefault="0090636C" w:rsidP="0090636C">
      <w:r>
        <w:lastRenderedPageBreak/>
        <w:t xml:space="preserve">    }</w:t>
      </w:r>
    </w:p>
    <w:p w14:paraId="1830D0E8" w14:textId="77777777" w:rsidR="0090636C" w:rsidRDefault="0090636C" w:rsidP="0090636C"/>
    <w:p w14:paraId="23CB019D" w14:textId="77777777" w:rsidR="0090636C" w:rsidRDefault="0090636C" w:rsidP="0090636C">
      <w:r>
        <w:t xml:space="preserve">    @DeleteMapping("/{id}")</w:t>
      </w:r>
    </w:p>
    <w:p w14:paraId="3E09B9C1" w14:textId="77777777" w:rsidR="0090636C" w:rsidRDefault="0090636C" w:rsidP="0090636C">
      <w:r>
        <w:t xml:space="preserve">    public void </w:t>
      </w:r>
      <w:proofErr w:type="spellStart"/>
      <w:proofErr w:type="gramStart"/>
      <w:r>
        <w:t>deleteTicket</w:t>
      </w:r>
      <w:proofErr w:type="spellEnd"/>
      <w:r>
        <w:t>(</w:t>
      </w:r>
      <w:proofErr w:type="gramEnd"/>
      <w:r>
        <w:t>@PathVariable Long id) {</w:t>
      </w:r>
    </w:p>
    <w:p w14:paraId="1627F32A" w14:textId="77777777" w:rsidR="0090636C" w:rsidRDefault="0090636C" w:rsidP="0090636C">
      <w:r>
        <w:t xml:space="preserve">        </w:t>
      </w:r>
      <w:proofErr w:type="spellStart"/>
      <w:r>
        <w:t>ticketService.deleteTicket</w:t>
      </w:r>
      <w:proofErr w:type="spellEnd"/>
      <w:r>
        <w:t>(id);</w:t>
      </w:r>
    </w:p>
    <w:p w14:paraId="15A841C4" w14:textId="77777777" w:rsidR="0090636C" w:rsidRDefault="0090636C" w:rsidP="0090636C">
      <w:r>
        <w:t xml:space="preserve">    }</w:t>
      </w:r>
    </w:p>
    <w:p w14:paraId="50FAB03D" w14:textId="72EFB5D2" w:rsidR="00CE3AD8" w:rsidRDefault="0090636C" w:rsidP="0090636C">
      <w:proofErr w:type="gramStart"/>
      <w:r>
        <w:t>}</w:t>
      </w:r>
      <w:proofErr w:type="spellStart"/>
      <w:r w:rsidR="00000000">
        <w:t>eleteTrain</w:t>
      </w:r>
      <w:proofErr w:type="spellEnd"/>
      <w:proofErr w:type="gramEnd"/>
      <w:r w:rsidR="00000000">
        <w:t>(@PathVariable Long id) {</w:t>
      </w:r>
      <w:r w:rsidR="00000000">
        <w:br/>
        <w:t xml:space="preserve">        trainService.deleteTrain(id);</w:t>
      </w:r>
      <w:r w:rsidR="00000000">
        <w:br/>
        <w:t xml:space="preserve">  </w:t>
      </w:r>
      <w:proofErr w:type="gramStart"/>
      <w:r w:rsidR="00000000">
        <w:t xml:space="preserve">  }</w:t>
      </w:r>
      <w:proofErr w:type="gramEnd"/>
      <w:r w:rsidR="00000000">
        <w:br/>
        <w:t>}</w:t>
      </w:r>
    </w:p>
    <w:p w14:paraId="300C15F5" w14:textId="77777777" w:rsidR="00CE3AD8" w:rsidRDefault="00CE3AD8"/>
    <w:p w14:paraId="235BCD62" w14:textId="77777777" w:rsidR="00CE3AD8" w:rsidRDefault="00CE3AD8"/>
    <w:p w14:paraId="4EFF42D7" w14:textId="13E2DE41" w:rsidR="00410083" w:rsidRDefault="00CE3AD8">
      <w:r>
        <w:rPr>
          <w:rFonts w:ascii="Times New Roman" w:eastAsia="SimSu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01751931" wp14:editId="04541B6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66690" cy="2825115"/>
            <wp:effectExtent l="0" t="0" r="0" b="0"/>
            <wp:wrapNone/>
            <wp:docPr id="4" name="Picture 4" descr="Screenshot (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54)"/>
                    <pic:cNvPicPr>
                      <a:picLocks noChangeAspect="1"/>
                    </pic:cNvPicPr>
                  </pic:nvPicPr>
                  <pic:blipFill>
                    <a:blip r:embed="rId9"/>
                    <a:srcRect b="465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14:paraId="31B40C78" w14:textId="77777777" w:rsidR="00410083" w:rsidRDefault="00000000">
      <w:pPr>
        <w:pStyle w:val="Heading1"/>
      </w:pPr>
      <w:r>
        <w:t>Step 8: Configure MySQL Connection in application.properties</w:t>
      </w:r>
    </w:p>
    <w:p w14:paraId="634F33AE" w14:textId="77777777" w:rsidR="00410083" w:rsidRDefault="00000000">
      <w:r>
        <w:t>spring.datasource.url=jdbc:mysql://localhost:3306/railwaydb</w:t>
      </w:r>
      <w:r>
        <w:br/>
        <w:t>spring.datasource.username=root</w:t>
      </w:r>
      <w:r>
        <w:br/>
        <w:t>spring.datasource.password=your_password</w:t>
      </w:r>
      <w:r>
        <w:br/>
        <w:t>spring.jpa.hibernate.ddl-auto=update</w:t>
      </w:r>
      <w:r>
        <w:br/>
        <w:t>spring.jpa.show-sql=true</w:t>
      </w:r>
      <w:r>
        <w:br/>
      </w:r>
      <w:r>
        <w:br/>
        <w:t>Note: Create the database in MySQL before running the project:</w:t>
      </w:r>
      <w:r>
        <w:br/>
        <w:t>CREATE DATABASE railwaydb;</w:t>
      </w:r>
      <w:r>
        <w:br/>
      </w:r>
    </w:p>
    <w:p w14:paraId="707E7D1D" w14:textId="77777777" w:rsidR="00410083" w:rsidRDefault="00000000">
      <w:pPr>
        <w:pStyle w:val="Heading1"/>
      </w:pPr>
      <w:r>
        <w:lastRenderedPageBreak/>
        <w:t>Step 9: Run the Application</w:t>
      </w:r>
    </w:p>
    <w:p w14:paraId="18D0E186" w14:textId="77777777" w:rsidR="0090636C" w:rsidRPr="0090636C" w:rsidRDefault="0090636C" w:rsidP="0090636C">
      <w:pPr>
        <w:pStyle w:val="Heading1"/>
        <w:rPr>
          <w:lang w:val="en-IN"/>
        </w:rPr>
      </w:pPr>
      <w:r w:rsidRPr="0090636C">
        <w:rPr>
          <w:lang w:val="en-IN"/>
        </w:rPr>
        <w:t>Right-click on MovieTicketManagementSystemApplication.java</w:t>
      </w:r>
      <w:r w:rsidRPr="0090636C">
        <w:rPr>
          <w:lang w:val="en-IN"/>
        </w:rPr>
        <w:br/>
        <w:t>→ Run As → Java Application</w:t>
      </w:r>
    </w:p>
    <w:p w14:paraId="7AC650EC" w14:textId="77777777" w:rsidR="00410083" w:rsidRDefault="00000000">
      <w:pPr>
        <w:pStyle w:val="Heading1"/>
      </w:pPr>
      <w:r>
        <w:t>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992"/>
        <w:gridCol w:w="3814"/>
        <w:gridCol w:w="1832"/>
      </w:tblGrid>
      <w:tr w:rsidR="0090636C" w:rsidRPr="0090636C" w14:paraId="60C94902" w14:textId="77777777" w:rsidTr="009063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E4A7B" w14:textId="77777777" w:rsidR="0090636C" w:rsidRPr="0090636C" w:rsidRDefault="0090636C" w:rsidP="0090636C">
            <w:pPr>
              <w:rPr>
                <w:b/>
                <w:bCs/>
                <w:lang w:val="en-IN"/>
              </w:rPr>
            </w:pPr>
            <w:r w:rsidRPr="0090636C">
              <w:rPr>
                <w:b/>
                <w:bCs/>
                <w:lang w:val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0BC0462" w14:textId="77777777" w:rsidR="0090636C" w:rsidRPr="0090636C" w:rsidRDefault="0090636C" w:rsidP="0090636C">
            <w:pPr>
              <w:rPr>
                <w:b/>
                <w:bCs/>
                <w:lang w:val="en-IN"/>
              </w:rPr>
            </w:pPr>
            <w:r w:rsidRPr="0090636C">
              <w:rPr>
                <w:b/>
                <w:bCs/>
                <w:lang w:val="en-IN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08010A2F" w14:textId="77777777" w:rsidR="0090636C" w:rsidRPr="0090636C" w:rsidRDefault="0090636C" w:rsidP="0090636C">
            <w:pPr>
              <w:rPr>
                <w:b/>
                <w:bCs/>
                <w:lang w:val="en-IN"/>
              </w:rPr>
            </w:pPr>
            <w:r w:rsidRPr="0090636C">
              <w:rPr>
                <w:b/>
                <w:bCs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AF053BD" w14:textId="77777777" w:rsidR="0090636C" w:rsidRPr="0090636C" w:rsidRDefault="0090636C" w:rsidP="0090636C">
            <w:pPr>
              <w:rPr>
                <w:b/>
                <w:bCs/>
                <w:lang w:val="en-IN"/>
              </w:rPr>
            </w:pPr>
            <w:r w:rsidRPr="0090636C">
              <w:rPr>
                <w:b/>
                <w:bCs/>
                <w:lang w:val="en-IN"/>
              </w:rPr>
              <w:t>Expected Output</w:t>
            </w:r>
          </w:p>
        </w:tc>
      </w:tr>
      <w:tr w:rsidR="0090636C" w:rsidRPr="0090636C" w14:paraId="7A23AB9A" w14:textId="77777777" w:rsidTr="00906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2B948" w14:textId="77777777" w:rsidR="0090636C" w:rsidRPr="0090636C" w:rsidRDefault="0090636C" w:rsidP="0090636C">
            <w:pPr>
              <w:rPr>
                <w:lang w:val="en-IN"/>
              </w:rPr>
            </w:pPr>
            <w:r w:rsidRPr="0090636C">
              <w:rPr>
                <w:lang w:val="en-IN"/>
              </w:rPr>
              <w:t>TC01</w:t>
            </w:r>
          </w:p>
        </w:tc>
        <w:tc>
          <w:tcPr>
            <w:tcW w:w="0" w:type="auto"/>
            <w:vAlign w:val="center"/>
            <w:hideMark/>
          </w:tcPr>
          <w:p w14:paraId="748AB3AE" w14:textId="77777777" w:rsidR="0090636C" w:rsidRPr="0090636C" w:rsidRDefault="0090636C" w:rsidP="0090636C">
            <w:pPr>
              <w:rPr>
                <w:lang w:val="en-IN"/>
              </w:rPr>
            </w:pPr>
            <w:r w:rsidRPr="0090636C">
              <w:rPr>
                <w:lang w:val="en-IN"/>
              </w:rPr>
              <w:t>Get all tickets</w:t>
            </w:r>
          </w:p>
        </w:tc>
        <w:tc>
          <w:tcPr>
            <w:tcW w:w="0" w:type="auto"/>
            <w:vAlign w:val="center"/>
            <w:hideMark/>
          </w:tcPr>
          <w:p w14:paraId="081C00B7" w14:textId="77777777" w:rsidR="0090636C" w:rsidRPr="0090636C" w:rsidRDefault="0090636C" w:rsidP="0090636C">
            <w:pPr>
              <w:rPr>
                <w:lang w:val="en-IN"/>
              </w:rPr>
            </w:pPr>
            <w:r w:rsidRPr="0090636C">
              <w:rPr>
                <w:lang w:val="en-IN"/>
              </w:rPr>
              <w:t>GET /tickets</w:t>
            </w:r>
          </w:p>
        </w:tc>
        <w:tc>
          <w:tcPr>
            <w:tcW w:w="0" w:type="auto"/>
            <w:vAlign w:val="center"/>
            <w:hideMark/>
          </w:tcPr>
          <w:p w14:paraId="3554328A" w14:textId="77777777" w:rsidR="0090636C" w:rsidRPr="0090636C" w:rsidRDefault="0090636C" w:rsidP="0090636C">
            <w:pPr>
              <w:rPr>
                <w:lang w:val="en-IN"/>
              </w:rPr>
            </w:pPr>
            <w:r w:rsidRPr="0090636C">
              <w:rPr>
                <w:lang w:val="en-IN"/>
              </w:rPr>
              <w:t>List of all tickets</w:t>
            </w:r>
          </w:p>
        </w:tc>
      </w:tr>
      <w:tr w:rsidR="0090636C" w:rsidRPr="0090636C" w14:paraId="50B0ADAE" w14:textId="77777777" w:rsidTr="00906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B1A1F" w14:textId="77777777" w:rsidR="0090636C" w:rsidRPr="0090636C" w:rsidRDefault="0090636C" w:rsidP="0090636C">
            <w:pPr>
              <w:rPr>
                <w:lang w:val="en-IN"/>
              </w:rPr>
            </w:pPr>
            <w:r w:rsidRPr="0090636C">
              <w:rPr>
                <w:lang w:val="en-IN"/>
              </w:rPr>
              <w:t>TC02</w:t>
            </w:r>
          </w:p>
        </w:tc>
        <w:tc>
          <w:tcPr>
            <w:tcW w:w="0" w:type="auto"/>
            <w:vAlign w:val="center"/>
            <w:hideMark/>
          </w:tcPr>
          <w:p w14:paraId="1EA5F5C0" w14:textId="77777777" w:rsidR="0090636C" w:rsidRPr="0090636C" w:rsidRDefault="0090636C" w:rsidP="0090636C">
            <w:pPr>
              <w:rPr>
                <w:lang w:val="en-IN"/>
              </w:rPr>
            </w:pPr>
            <w:r w:rsidRPr="0090636C">
              <w:rPr>
                <w:lang w:val="en-IN"/>
              </w:rPr>
              <w:t>Add new ticket</w:t>
            </w:r>
          </w:p>
        </w:tc>
        <w:tc>
          <w:tcPr>
            <w:tcW w:w="0" w:type="auto"/>
            <w:vAlign w:val="center"/>
            <w:hideMark/>
          </w:tcPr>
          <w:p w14:paraId="5FD17C19" w14:textId="77777777" w:rsidR="0090636C" w:rsidRPr="0090636C" w:rsidRDefault="0090636C" w:rsidP="0090636C">
            <w:pPr>
              <w:rPr>
                <w:lang w:val="en-IN"/>
              </w:rPr>
            </w:pPr>
            <w:r w:rsidRPr="0090636C">
              <w:rPr>
                <w:lang w:val="en-IN"/>
              </w:rPr>
              <w:t>POST /tickets with JSON {</w:t>
            </w:r>
            <w:proofErr w:type="spellStart"/>
            <w:r w:rsidRPr="0090636C">
              <w:rPr>
                <w:lang w:val="en-IN"/>
              </w:rPr>
              <w:t>customerName</w:t>
            </w:r>
            <w:proofErr w:type="spellEnd"/>
            <w:r w:rsidRPr="0090636C">
              <w:rPr>
                <w:lang w:val="en-IN"/>
              </w:rPr>
              <w:t xml:space="preserve">, </w:t>
            </w:r>
            <w:proofErr w:type="spellStart"/>
            <w:r w:rsidRPr="0090636C">
              <w:rPr>
                <w:lang w:val="en-IN"/>
              </w:rPr>
              <w:t>movieName</w:t>
            </w:r>
            <w:proofErr w:type="spellEnd"/>
            <w:r w:rsidRPr="0090636C">
              <w:rPr>
                <w:lang w:val="en-IN"/>
              </w:rPr>
              <w:t>...}</w:t>
            </w:r>
          </w:p>
        </w:tc>
        <w:tc>
          <w:tcPr>
            <w:tcW w:w="0" w:type="auto"/>
            <w:vAlign w:val="center"/>
            <w:hideMark/>
          </w:tcPr>
          <w:p w14:paraId="0292B183" w14:textId="77777777" w:rsidR="0090636C" w:rsidRPr="0090636C" w:rsidRDefault="0090636C" w:rsidP="0090636C">
            <w:pPr>
              <w:rPr>
                <w:lang w:val="en-IN"/>
              </w:rPr>
            </w:pPr>
            <w:r w:rsidRPr="0090636C">
              <w:rPr>
                <w:lang w:val="en-IN"/>
              </w:rPr>
              <w:t>Ticket with generated ID</w:t>
            </w:r>
          </w:p>
        </w:tc>
      </w:tr>
      <w:tr w:rsidR="0090636C" w:rsidRPr="0090636C" w14:paraId="0AE32B7E" w14:textId="77777777" w:rsidTr="00906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3C3CE" w14:textId="77777777" w:rsidR="0090636C" w:rsidRPr="0090636C" w:rsidRDefault="0090636C" w:rsidP="0090636C">
            <w:pPr>
              <w:rPr>
                <w:lang w:val="en-IN"/>
              </w:rPr>
            </w:pPr>
            <w:r w:rsidRPr="0090636C">
              <w:rPr>
                <w:lang w:val="en-IN"/>
              </w:rPr>
              <w:t>TC03</w:t>
            </w:r>
          </w:p>
        </w:tc>
        <w:tc>
          <w:tcPr>
            <w:tcW w:w="0" w:type="auto"/>
            <w:vAlign w:val="center"/>
            <w:hideMark/>
          </w:tcPr>
          <w:p w14:paraId="1C7B8D48" w14:textId="77777777" w:rsidR="0090636C" w:rsidRPr="0090636C" w:rsidRDefault="0090636C" w:rsidP="0090636C">
            <w:pPr>
              <w:rPr>
                <w:lang w:val="en-IN"/>
              </w:rPr>
            </w:pPr>
            <w:r w:rsidRPr="0090636C">
              <w:rPr>
                <w:lang w:val="en-IN"/>
              </w:rPr>
              <w:t>Delete ticket</w:t>
            </w:r>
          </w:p>
        </w:tc>
        <w:tc>
          <w:tcPr>
            <w:tcW w:w="0" w:type="auto"/>
            <w:vAlign w:val="center"/>
            <w:hideMark/>
          </w:tcPr>
          <w:p w14:paraId="4AE7B5A8" w14:textId="77777777" w:rsidR="0090636C" w:rsidRPr="0090636C" w:rsidRDefault="0090636C" w:rsidP="0090636C">
            <w:pPr>
              <w:rPr>
                <w:lang w:val="en-IN"/>
              </w:rPr>
            </w:pPr>
            <w:r w:rsidRPr="0090636C">
              <w:rPr>
                <w:lang w:val="en-IN"/>
              </w:rPr>
              <w:t>DELETE /tickets/1</w:t>
            </w:r>
          </w:p>
        </w:tc>
        <w:tc>
          <w:tcPr>
            <w:tcW w:w="0" w:type="auto"/>
            <w:vAlign w:val="center"/>
            <w:hideMark/>
          </w:tcPr>
          <w:p w14:paraId="3630D835" w14:textId="77777777" w:rsidR="0090636C" w:rsidRPr="0090636C" w:rsidRDefault="0090636C" w:rsidP="0090636C">
            <w:pPr>
              <w:rPr>
                <w:lang w:val="en-IN"/>
              </w:rPr>
            </w:pPr>
            <w:r w:rsidRPr="0090636C">
              <w:rPr>
                <w:lang w:val="en-IN"/>
              </w:rPr>
              <w:t>Deletes ticket with ID 1</w:t>
            </w:r>
          </w:p>
        </w:tc>
      </w:tr>
      <w:tr w:rsidR="0090636C" w:rsidRPr="0090636C" w14:paraId="73826A3B" w14:textId="77777777" w:rsidTr="00906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84A21" w14:textId="77777777" w:rsidR="0090636C" w:rsidRPr="0090636C" w:rsidRDefault="0090636C" w:rsidP="0090636C">
            <w:pPr>
              <w:rPr>
                <w:lang w:val="en-IN"/>
              </w:rPr>
            </w:pPr>
            <w:r w:rsidRPr="0090636C">
              <w:rPr>
                <w:lang w:val="en-IN"/>
              </w:rPr>
              <w:t>TC04</w:t>
            </w:r>
          </w:p>
        </w:tc>
        <w:tc>
          <w:tcPr>
            <w:tcW w:w="0" w:type="auto"/>
            <w:vAlign w:val="center"/>
            <w:hideMark/>
          </w:tcPr>
          <w:p w14:paraId="0110A72A" w14:textId="77777777" w:rsidR="0090636C" w:rsidRPr="0090636C" w:rsidRDefault="0090636C" w:rsidP="0090636C">
            <w:pPr>
              <w:rPr>
                <w:lang w:val="en-IN"/>
              </w:rPr>
            </w:pPr>
            <w:r w:rsidRPr="0090636C">
              <w:rPr>
                <w:lang w:val="en-IN"/>
              </w:rPr>
              <w:t>Empty ticket list</w:t>
            </w:r>
          </w:p>
        </w:tc>
        <w:tc>
          <w:tcPr>
            <w:tcW w:w="0" w:type="auto"/>
            <w:vAlign w:val="center"/>
            <w:hideMark/>
          </w:tcPr>
          <w:p w14:paraId="76E99B32" w14:textId="77777777" w:rsidR="0090636C" w:rsidRPr="0090636C" w:rsidRDefault="0090636C" w:rsidP="0090636C">
            <w:pPr>
              <w:rPr>
                <w:lang w:val="en-IN"/>
              </w:rPr>
            </w:pPr>
            <w:r w:rsidRPr="0090636C">
              <w:rPr>
                <w:lang w:val="en-IN"/>
              </w:rPr>
              <w:t>GET /tickets</w:t>
            </w:r>
          </w:p>
        </w:tc>
        <w:tc>
          <w:tcPr>
            <w:tcW w:w="0" w:type="auto"/>
            <w:vAlign w:val="center"/>
            <w:hideMark/>
          </w:tcPr>
          <w:p w14:paraId="7AF3BC0E" w14:textId="77777777" w:rsidR="0090636C" w:rsidRPr="0090636C" w:rsidRDefault="0090636C" w:rsidP="0090636C">
            <w:pPr>
              <w:rPr>
                <w:lang w:val="en-IN"/>
              </w:rPr>
            </w:pPr>
            <w:r w:rsidRPr="0090636C">
              <w:rPr>
                <w:lang w:val="en-IN"/>
              </w:rPr>
              <w:t>Returns []</w:t>
            </w:r>
          </w:p>
        </w:tc>
      </w:tr>
      <w:tr w:rsidR="0090636C" w:rsidRPr="0090636C" w14:paraId="5452E3CD" w14:textId="77777777" w:rsidTr="00906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25117" w14:textId="77777777" w:rsidR="0090636C" w:rsidRPr="0090636C" w:rsidRDefault="0090636C" w:rsidP="0090636C">
            <w:pPr>
              <w:rPr>
                <w:lang w:val="en-IN"/>
              </w:rPr>
            </w:pPr>
            <w:r w:rsidRPr="0090636C">
              <w:rPr>
                <w:lang w:val="en-IN"/>
              </w:rPr>
              <w:t>TC05</w:t>
            </w:r>
          </w:p>
        </w:tc>
        <w:tc>
          <w:tcPr>
            <w:tcW w:w="0" w:type="auto"/>
            <w:vAlign w:val="center"/>
            <w:hideMark/>
          </w:tcPr>
          <w:p w14:paraId="3E5DE2B5" w14:textId="77777777" w:rsidR="0090636C" w:rsidRPr="0090636C" w:rsidRDefault="0090636C" w:rsidP="0090636C">
            <w:pPr>
              <w:rPr>
                <w:lang w:val="en-IN"/>
              </w:rPr>
            </w:pPr>
            <w:r w:rsidRPr="0090636C">
              <w:rPr>
                <w:lang w:val="en-IN"/>
              </w:rPr>
              <w:t>Add ticket with missing data</w:t>
            </w:r>
          </w:p>
        </w:tc>
        <w:tc>
          <w:tcPr>
            <w:tcW w:w="0" w:type="auto"/>
            <w:vAlign w:val="center"/>
            <w:hideMark/>
          </w:tcPr>
          <w:p w14:paraId="32CEFD44" w14:textId="77777777" w:rsidR="0090636C" w:rsidRPr="0090636C" w:rsidRDefault="0090636C" w:rsidP="0090636C">
            <w:pPr>
              <w:rPr>
                <w:lang w:val="en-IN"/>
              </w:rPr>
            </w:pPr>
            <w:r w:rsidRPr="0090636C">
              <w:rPr>
                <w:lang w:val="en-IN"/>
              </w:rPr>
              <w:t>POST /tickets with missing fields</w:t>
            </w:r>
          </w:p>
        </w:tc>
        <w:tc>
          <w:tcPr>
            <w:tcW w:w="0" w:type="auto"/>
            <w:vAlign w:val="center"/>
            <w:hideMark/>
          </w:tcPr>
          <w:p w14:paraId="49D6E66E" w14:textId="77777777" w:rsidR="0090636C" w:rsidRPr="0090636C" w:rsidRDefault="0090636C" w:rsidP="0090636C">
            <w:pPr>
              <w:rPr>
                <w:lang w:val="en-IN"/>
              </w:rPr>
            </w:pPr>
            <w:r w:rsidRPr="0090636C">
              <w:rPr>
                <w:lang w:val="en-IN"/>
              </w:rPr>
              <w:t>400 Bad Request</w:t>
            </w:r>
          </w:p>
        </w:tc>
      </w:tr>
    </w:tbl>
    <w:p w14:paraId="251B7043" w14:textId="1129EB8D" w:rsidR="00410083" w:rsidRDefault="00410083" w:rsidP="0090636C"/>
    <w:sectPr w:rsidR="004100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1026F3A"/>
    <w:multiLevelType w:val="multilevel"/>
    <w:tmpl w:val="8806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575211">
    <w:abstractNumId w:val="8"/>
  </w:num>
  <w:num w:numId="2" w16cid:durableId="1862089021">
    <w:abstractNumId w:val="6"/>
  </w:num>
  <w:num w:numId="3" w16cid:durableId="1208948922">
    <w:abstractNumId w:val="5"/>
  </w:num>
  <w:num w:numId="4" w16cid:durableId="1731223477">
    <w:abstractNumId w:val="4"/>
  </w:num>
  <w:num w:numId="5" w16cid:durableId="2110274918">
    <w:abstractNumId w:val="7"/>
  </w:num>
  <w:num w:numId="6" w16cid:durableId="936327673">
    <w:abstractNumId w:val="3"/>
  </w:num>
  <w:num w:numId="7" w16cid:durableId="295992722">
    <w:abstractNumId w:val="2"/>
  </w:num>
  <w:num w:numId="8" w16cid:durableId="2054960156">
    <w:abstractNumId w:val="1"/>
  </w:num>
  <w:num w:numId="9" w16cid:durableId="131951853">
    <w:abstractNumId w:val="0"/>
  </w:num>
  <w:num w:numId="10" w16cid:durableId="9061143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0083"/>
    <w:rsid w:val="005B4EF6"/>
    <w:rsid w:val="0090636C"/>
    <w:rsid w:val="009877DE"/>
    <w:rsid w:val="00AA1D8D"/>
    <w:rsid w:val="00B47730"/>
    <w:rsid w:val="00CB0664"/>
    <w:rsid w:val="00CE3A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07547A"/>
  <w14:defaultImageDpi w14:val="300"/>
  <w15:docId w15:val="{79B12AFB-6A1A-4A6A-AE2C-735614E3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063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9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Harshal Khemnar</cp:lastModifiedBy>
  <cp:revision>2</cp:revision>
  <dcterms:created xsi:type="dcterms:W3CDTF">2025-05-19T17:31:00Z</dcterms:created>
  <dcterms:modified xsi:type="dcterms:W3CDTF">2025-05-19T17:31:00Z</dcterms:modified>
  <cp:category/>
</cp:coreProperties>
</file>